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practical significance of taking the logical view of a database is that it serves as a reminder of the simple file concept of data storage.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A Logical View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03.01 - Describe the relational database model’s logical structure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You can think of a table as a persistent representation of a logical relation.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3-1a Tables and Their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The order of the rows and columns is important to the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3-1a Tables and Their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Character data can contain any character or symbol intended for mathematical manipulation.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3-1a Tables and Their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Each table in a relational database must have a primary key.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3-1a Tables and Their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The row’s range of permissible values is known as its domain.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3-1a Tables and Their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The idea of determination is unique to the database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3-2a Dependencies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Only a single attribute, not multiple attributes, can define functional dependence.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3-2a Dependencies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If the attribute (B) is functionally dependent on a composite key (A) but not on any subset of that composite key, the attribute (B) is fully functionally dependent on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3-2a Dependencies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A null is created when you press the Enter key or the Tab key to move to the next entry without making a prior entry of any kind.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3-2b Types of 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Depending on the sophistication of the application development software, nulls can create problems when functions such as COUNT, AVERAGE, and SUM are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3-2b Types of 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RDBMSs enforce integrity rules automatically.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Integrity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 defines the theoretical way of manipulating table contents using relational operators.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The SELECT operator yields a vertical subset of a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3-4b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The DIFFERENCE operator subtracts one table from the 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3-4b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In a natural join, the column on which the join was made occurs twice in the new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3-4b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The DIVIDE operation uses one single-column table (e.g., column “a”) as the divisor and one two-column table (e.g., columns “a” and “b”) as the dividend.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3-4b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 dictionary is sometimes described as “the database designer’s database” because it records the design decisions about tables and their structures.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64"/>
              <w:gridCol w:w="64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The Data Dictionary and the System Catalog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03.04 - Explain the purpose and components of the data dictionary and system catalog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The one-to-many (1:M) relationship is easily implemented in the relational model by putting the foreign key of the “1” side in the table of the “many” side as a primary key.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4"/>
              <w:gridCol w:w="6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3-6a The 1:M Relationship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03.05 - Identify appropriate entities and then the relationships among the entities in the relational database model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As rare as 1:1 relationships should be, certain conditions absolutely require their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4"/>
              <w:gridCol w:w="6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3-6b The 1:1 Relationship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03.05 - Identify appropriate entities and then the relationships among the entities in the relational database model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logic, used extensively in mathematics, provides a framework in which an assertion (statement of fact) can be verified as either true or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04"/>
              <w:gridCol w:w="220"/>
              <w:gridCol w:w="1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Predicate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A Logical View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03.01 - Describe the relational database model’s logical structure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Each table _____ represents an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17"/>
              <w:gridCol w:w="220"/>
              <w:gridCol w:w="8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dimension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3-1a Tables and Their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Date attributes contain calendar dates stored in a special format known as the _____ date format.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62"/>
              <w:gridCol w:w="220"/>
              <w:gridCol w:w="1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Epoch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calendar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Julian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3-1a Tables and Their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relational model, _____ are important because they are used to ensure that each row in a table is uniquely identifiable.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58"/>
              <w:gridCol w:w="220"/>
              <w:gridCol w:w="19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structures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any key that uniquely identifies each row.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08"/>
              <w:gridCol w:w="220"/>
              <w:gridCol w:w="16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superkey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special key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 key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candidate key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3-2b Types of 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key can be described as a minimal superkey, a superkey without any unnecessary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2"/>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secondary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candidate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3-2b Types of 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the primary key of one table that has been placed into another table to create a common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15"/>
              <w:gridCol w:w="220"/>
              <w:gridCol w:w="24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superkey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composite primary key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candidate key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 key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3-2b Types of 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key is defined as a key that is used strictly for data retrieval purposes.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lookup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candidate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secondary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3-2b Types of 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Referential _____ dictates that the foreign key must contain values that match the primary key in the related table, or must contain null.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45"/>
              <w:gridCol w:w="220"/>
              <w:gridCol w:w="13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Integrity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The CUSTOMER table’s primary key is CUS_CODE. The CUSTOMER primary key column has no null entries, and all entries are unique. This is an example of _____ integrity.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31"/>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referential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Integrity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constraint can be placed on a column to ensure that every row in the table has a value for that column.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4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 NULL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Integrity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To be considered minimally relational, the DBMS must support the key relational operators _____, PROJECT, and JOIN.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2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INTERSECT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DIFFERENCE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also known as RESTRICT, yields values for all rows found in a table that satisfy a given condition.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2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INTERSECT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DIFFERENCE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3-4b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returns only the attributes requested, in the order in which they are requested.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9"/>
              <w:gridCol w:w="220"/>
              <w:gridCol w:w="1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3-4b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When two or more tables share the same number of columns, and when their corresponding columns share the same or compatible domains, they are said to be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42"/>
              <w:gridCol w:w="220"/>
              <w:gridCol w:w="1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intersect-compatible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union-compatible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difference-compatible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select-compatible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3-4b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join links tables by selecting only the rows with common values in their common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33"/>
              <w:gridCol w:w="220"/>
              <w:gridCol w:w="1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natural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3-4b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especially useful when you are trying to determine what values in related tables cause referential integrity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47"/>
              <w:gridCol w:w="220"/>
              <w:gridCol w:w="13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Inner joins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Outer joins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Equijoins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Theta joins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3-4b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only returns matched records from the tables that are being joined.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9"/>
              <w:gridCol w:w="220"/>
              <w:gridCol w:w="12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outer join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inner join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equijoin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theta join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3-4b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contains at least all of the attribute names and characteristics for each table in the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13"/>
              <w:gridCol w:w="220"/>
              <w:gridCol w:w="1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dictionary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schema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64"/>
              <w:gridCol w:w="64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The Data Dictionary and the System Catalog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03.04 - Explain the purpose and components of the data dictionary and system catalog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actually a system-created database whose tables store the user/designer-created database characteristics and contents.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52"/>
              <w:gridCol w:w="220"/>
              <w:gridCol w:w="21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tuple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systematic database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 index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 catalog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64"/>
              <w:gridCol w:w="64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The Data Dictionary and the System Catalog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03.04 - Explain the purpose and components of the data dictionary and system catalog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In a database context, the word _____ indicates the use of the same attribute name to label different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26"/>
              <w:gridCol w:w="220"/>
              <w:gridCol w:w="1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redundancy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homonym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duplicate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synonym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64"/>
              <w:gridCol w:w="64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The Data Dictionary and the System Catalog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03.04 - Explain the purpose and components of the data dictionary and system catalog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In a database context, a(n) _____ indicates the use of different names to describe the same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07"/>
              <w:gridCol w:w="220"/>
              <w:gridCol w:w="1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duplicate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synonym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homonym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64"/>
              <w:gridCol w:w="64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The Data Dictionary and the System Catalog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03.04 - Explain the purpose and components of the data dictionary and system catalog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relationship is the “relational model ideal.”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67"/>
              <w:gridCol w:w="220"/>
              <w:gridCol w:w="8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4"/>
              <w:gridCol w:w="6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Relationships within the Relational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03.05 - Identify appropriate entities and then the relationships among the entities in the relational database model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relationship should be rare in any relational database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67"/>
              <w:gridCol w:w="220"/>
              <w:gridCol w:w="8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4"/>
              <w:gridCol w:w="6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Relationships within the Relational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03.05 - Identify appropriate entities and then the relationships among the entities in the relational database model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relationships can be implemented by creating a new entity in 1:M relationships with the original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16"/>
              <w:gridCol w:w="220"/>
              <w:gridCol w:w="7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4"/>
              <w:gridCol w:w="6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3-6c The M:N Relationship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03.05 - Identify appropriate entities and then the relationships among the entities in the relational database model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Another name for a composite entity is a(n) _____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70"/>
              <w:gridCol w:w="220"/>
              <w:gridCol w:w="1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bridge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linked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associative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4"/>
              <w:gridCol w:w="6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3-6c The M:N Relationship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03.05 - Identify appropriate entities and then the relationships among the entities in the relational database model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an orderly arrangement used to logically access rows in a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93"/>
              <w:gridCol w:w="220"/>
              <w:gridCol w:w="11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 rule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superkey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Indexes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03.07 - Explain the purpose of indexing in a relational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When you define a table’s primary key, the DBMS automatically creates a(n) _____ index on the primary key column(s) you declared.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99"/>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composite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Indexes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03.07 - Explain the purpose of indexing in a relational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Codd’s _____ rule of relational databases, application programs and ad hoc facilities are logically unaffected when changes are made to the table structures that preserve the original table values (changing order of columns or inserting columns).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308"/>
              <w:gridCol w:w="220"/>
              <w:gridCol w:w="26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independence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data independence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comprehensive data sublanguage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integrity independence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Codd’s Relational Database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Codd's _____ rule of relational databases, if the system supports low-level access to the data, users must not be allowed to bypass the integrity rules of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82"/>
              <w:gridCol w:w="22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nonsubversion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guaranteed access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view updating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Codd’s Relational Database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is also called a(n) _____ because the relational model’s creator, E. F. Codd, used the two terms as synonyms.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3-1a Tables and Their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In a relational table, each column has a specific range of values known as the _____ domain.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3-1a Tables and Their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A primary key is a(n) _____ key chosen to be the primary means by which rows of a table are uniquely identified.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candidate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3-1a Tables and Their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In a relational model, _____ are used to establish relationships among tables and to ensure the integrity of the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To avoid nulls, some designers use special codes, known as _____, to indicate the absence of some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flags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Integrity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relational operators have the property of _____; that is, the use of relational algebra operators on existing relations (tables) produces new relations.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3-4b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PRODUCT yields all possible pairs of rows from two tables, also known as the _____ product.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Cartesian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3-4b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real power behind the relational database, allowing the use of independent tables linked by common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JOIN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3-4b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links tables on the basis of an equality condition that compares specified columns of each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6"/>
              <w:gridCol w:w="6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equijoin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3-4b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______ provides a detailed description of all tables found within the user/designer-created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64"/>
              <w:gridCol w:w="64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dictionary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The Data Dictionary and the System Catalog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03.04 - Explain the purpose and components of the data dictionary and system catalog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catalog can be described as a detailed system data dictionary that describes all objects within the database, including data about table names, the table’s creator and creation date, the number of columns in each table, the data type corresponding to each column, index filenames, index creators, authorized users, and access privileges.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64"/>
              <w:gridCol w:w="64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The Data Dictionary and the System Catalog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03.04 - Explain the purpose and components of the data dictionary and system catalog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relationship is the relational database norm.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4"/>
              <w:gridCol w:w="6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3-6a The 1:M Relationship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03.05 - Identify appropriate entities and then the relationships among the entities in the relational database model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relationships cannot be implemented as such in the relational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4"/>
              <w:gridCol w:w="6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3-6c The M:N Relationship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03.05 - Identify appropriate entities and then the relationships among the entities in the relational database model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If one department chair—a professor—can chair only one department, and one department can have only one department chair. The entities PROFESSOR and DEPARTMENT exhibit a(n) _____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4"/>
              <w:gridCol w:w="6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3-6b The 1:1 Relationship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03.05 - Identify appropriate entities and then the relationships among the entities in the relational database model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One characteristic of generalization hierarchies is that they are implemented as _____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4"/>
              <w:gridCol w:w="6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3-6b The 1:1 Relationship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03.05 - Identify appropriate entities and then the relationships among the entities in the relational database model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proper use of _____ keys is crucial to controlling data redundancy.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0"/>
              <w:gridCol w:w="63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Data Redundancy Revisited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03.06 - Describe how data redundancy is handled in the relational database model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Proper data _____ design requires carefully defined and controlled data redundancies to function properly.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0"/>
              <w:gridCol w:w="63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warehousing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Data Redundancy Revisited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03.06 - Describe how data redundancy is handled in the relational database model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index is an index in which the index key can have only one pointer value (row) associated with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Indexes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03.07 - Explain the purpose of indexing in a relational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An index key can have multiple _____ (a composite index).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Indexes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03.07 - Explain the purpose of indexing in a relational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Dr. Codd’s _____ rule of relational database states that every value in a table is guaranteed to be accessible through a combination of table name, primary key value, and column name.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7"/>
              <w:gridCol w:w="70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guaranteed Access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Codd’s Relational Database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key and how is it important in a relational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a relational model, keys are important because they are used to ensure that each row in a table is uniquely identifiable. They are also used to establish relationships among tables and to ensure the integrity of the data. A key consists of one or more attributes that determine other attributes. For example, an invoice number identifies all of the invoice attributes, such as the invoice date and the customer name.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Define entity integrity. What are the two requirements to ensure entity integrity?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integrity is the condition in which each row (entity instance) in the table has its own unique identity. To ensure entity integrity, the primary key has two requirements: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all of the values in the primary key must be unique.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(2) no key attribute in the primary key can contain a null.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3-2b Types of 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use of null values in a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Null values are problematic in a relational model. A null is the absence of any data value, and it is never allowed in any part of the primary key. From a theoretical perspective, it can be argued that a table that contains a null is not properly a relational table at all. From a practical perspective, however, some nulls cannot be reasonably avoided. For example, not all students have a middle initial. As a general rule, nulls should be avoided as much as reasonably possible. In fact, an abundance of nulls is often a sign of a poor design. Also, nulls should be avoided in the database because their meaning is not always identifiable. For example, a null could represent: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An unknown attribute value.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 known, but missing, attribute value.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 “not applicable” condition.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3-2b Types of 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03.02 - Identify the relational model’s basic components and explain the structure, contents, and characteristics of a relational table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use of the INTERSECT operator.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INTERSECT yields only the rows that appear in both tables. As with UNION, the tables must be union-compatible to yield valid results. For example, you cannot use INTERSECT if one of the attributes is numeric and one is character-based. For the rows to be considered the same in both tables and appear in the result of the INTERSECT, the entire rows must be exact duplicates.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3-4b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03.03 - Use relational database operators to manipulate relational table contents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Define an index. Explain the role of indexes in a relational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index is an orderly arrangement used to logically access rows in a table. From a conceptual point of view, an index is composed of an index key and a set of pointers. The index key is, in effect, the index’s reference point. More formally, an index is an ordered arrangement of keys and pointers. Each key points to the location of the data identified by the key. DBMSs use indexes for many different purposes. An index can be used to retrieve data more efficiently. Indexes can also be used by a DBMS to retrieve data ordered by a specific attribute or attributes. For example, creating an index on a customer’s last name will allow you to retrieve the customer data alphabetically by the customer’s last name.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Also, an index key can be composed of one or more attributes. Indexes play an important role in DBMSs for the implementation of primary keys. When you define a table’s primary key, the DBMS automatically creates a unique index on the primary key column(s) you declared.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Indexes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03.07 - Explain the purpose of indexing in a relational database</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03: The Relational Database Model</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03: The Relational Database Model</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Maria Garguilo</vt:lpwstr>
  </property>
</Properties>
</file>