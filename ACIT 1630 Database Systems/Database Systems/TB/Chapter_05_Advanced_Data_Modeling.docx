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4.3.0.0 -->
  <w:background w:color="ffffff">
    <v:background id="_x0000_s1025" filled="t" fillcolor="white"/>
  </w:background>
  <w:body>
    <w:tbl>
      <w:tblPr>
        <w:tblW w:w="5000" w:type="pct"/>
        <w:jc w:val="lef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8640"/>
      </w:tblGrid>
      <w:tr>
        <w:tblPrEx>
          <w:tblW w:w="5000" w:type="pct"/>
          <w:jc w:val="left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 w:val="0"/>
          <w:jc w:val="left"/>
        </w:trPr>
        <w:tc>
          <w:tcPr>
            <w:tcW w:w="5000" w:type="pct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"/>
              <w:bidi w:val="0"/>
              <w:spacing w:before="0" w:beforeAutospacing="0" w:after="0" w:afterAutospacing="0"/>
              <w:jc w:val="left"/>
            </w:pPr>
            <w:r>
              <w:rPr>
                <w:rStyle w:val="DefaultParagraphFont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  <w:bdr w:val="nil"/>
                <w:rtl w:val="0"/>
              </w:rPr>
              <w:t>True / False</w:t>
            </w:r>
          </w:p>
        </w:tc>
      </w:tr>
    </w:tbl>
    <w:p>
      <w:pPr>
        <w:bidi w:val="0"/>
        <w:spacing w:after="90"/>
        <w:jc w:val="left"/>
      </w:pPr>
    </w:p>
    <w:tbl>
      <w:tblPr>
        <w:tblW w:w="5000" w:type="pct"/>
        <w:jc w:val="lef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8640"/>
      </w:tblGrid>
      <w:tr>
        <w:tblPrEx>
          <w:tblW w:w="5000" w:type="pct"/>
          <w:jc w:val="left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 w:val="0"/>
          <w:jc w:val="left"/>
        </w:trPr>
        <w:tc>
          <w:tcPr>
            <w:tcW w:w="5000" w:type="pct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"/>
              <w:bidi w:val="0"/>
              <w:spacing w:before="0" w:beforeAutospacing="0" w:after="0" w:afterAutospacing="0"/>
              <w:jc w:val="left"/>
            </w:pPr>
            <w:r>
              <w:rPr>
                <w:rStyle w:val="DefaultParagraphFont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  <w:bdr w:val="nil"/>
                <w:rtl w:val="0"/>
              </w:rPr>
              <w:t>1. </w:t>
            </w:r>
            <w:r>
              <w:rPr>
                <w:rStyle w:val="DefaultParagraphFont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  <w:bdr w:val="nil"/>
                <w:rtl w:val="0"/>
              </w:rPr>
              <w:t>The entity supertype contains common characteristics, and the entity subtypes each contain their own unique characteristics. </w:t>
            </w:r>
          </w:p>
          <w:tbl>
            <w:tblPr>
              <w:tblStyle w:val="questionMetaData"/>
              <w:jc w:val="left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400"/>
              <w:gridCol w:w="220"/>
              <w:gridCol w:w="864"/>
            </w:tblGrid>
            <w:tr>
              <w:tblPrEx>
                <w:jc w:val="left"/>
                <w:tblBorders>
                  <w:top w:val="nil"/>
                  <w:left w:val="nil"/>
                  <w:bottom w:val="nil"/>
                  <w:right w:val="nil"/>
                  <w:insideH w:val="nil"/>
                  <w:insideV w:val="nil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tcW w:w="400" w:type="dxa"/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0"/>
                      <w:szCs w:val="20"/>
                      <w:bdr w:val="nil"/>
                      <w:rtl w:val="0"/>
                    </w:rPr>
                    <w:t>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a.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True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tcW w:w="400" w:type="dxa"/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0"/>
                      <w:szCs w:val="20"/>
                      <w:bdr w:val="nil"/>
                      <w:rtl w:val="0"/>
                    </w:rPr>
                    <w:t>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b.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False</w:t>
                  </w:r>
                </w:p>
              </w:tc>
            </w:tr>
          </w:tbl>
          <w:p>
            <w:pPr>
              <w:rPr>
                <w:vanish/>
              </w:rPr>
            </w:pPr>
          </w:p>
          <w:tbl>
            <w:tblPr>
              <w:tblStyle w:val="questionMetaData"/>
              <w:jc w:val="left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643"/>
              <w:gridCol w:w="6997"/>
            </w:tblGrid>
            <w:tr>
              <w:tblPrEx>
                <w:jc w:val="left"/>
                <w:tblBorders>
                  <w:top w:val="nil"/>
                  <w:left w:val="nil"/>
                  <w:bottom w:val="nil"/>
                  <w:right w:val="nil"/>
                  <w:insideH w:val="nil"/>
                  <w:insideV w:val="nil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ANSWER: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True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DIFFICULTY: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Difficulty: Easy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REFERENCES: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5-1a Entity Supertypes and Subtypes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LEARNING OBJECTIVES: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05.01 -</w:t>
                  </w: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0"/>
                      <w:szCs w:val="20"/>
                      <w:bdr w:val="nil"/>
                      <w:rtl w:val="0"/>
                    </w:rPr>
                    <w:t xml:space="preserve"> </w:t>
                  </w:r>
                </w:p>
                <w:p>
                  <w:pPr>
                    <w:pStyle w:val="p"/>
                    <w:bidi w:val="0"/>
                    <w:spacing w:before="0" w:beforeAutospacing="0" w:after="0" w:afterAutospacing="0"/>
                    <w:jc w:val="left"/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0"/>
                      <w:szCs w:val="20"/>
                      <w:bdr w:val="nil"/>
                      <w:rtl w:val="0"/>
                    </w:rPr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Describe the main extended entity relationship (EER) model constructs and how they are represented in ERDs and EERDs</w:t>
                  </w:r>
                </w:p>
              </w:tc>
            </w:tr>
          </w:tbl>
          <w:p/>
        </w:tc>
      </w:tr>
    </w:tbl>
    <w:p>
      <w:pPr>
        <w:bidi w:val="0"/>
        <w:spacing w:after="75"/>
        <w:jc w:val="left"/>
      </w:pPr>
    </w:p>
    <w:tbl>
      <w:tblPr>
        <w:tblW w:w="5000" w:type="pct"/>
        <w:jc w:val="lef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8640"/>
      </w:tblGrid>
      <w:tr>
        <w:tblPrEx>
          <w:tblW w:w="5000" w:type="pct"/>
          <w:jc w:val="left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 w:val="0"/>
          <w:jc w:val="left"/>
        </w:trPr>
        <w:tc>
          <w:tcPr>
            <w:tcW w:w="5000" w:type="pct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"/>
              <w:bidi w:val="0"/>
              <w:spacing w:before="0" w:beforeAutospacing="0" w:after="0" w:afterAutospacing="0"/>
              <w:jc w:val="left"/>
            </w:pPr>
            <w:r>
              <w:rPr>
                <w:rStyle w:val="DefaultParagraphFont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  <w:bdr w:val="nil"/>
                <w:rtl w:val="0"/>
              </w:rPr>
              <w:t>2. </w:t>
            </w:r>
            <w:r>
              <w:rPr>
                <w:rStyle w:val="DefaultParagraphFont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  <w:bdr w:val="nil"/>
                <w:rtl w:val="0"/>
              </w:rPr>
              <w:t>Entity supertypes and subtypes are organized in a specialization hierarchy.</w:t>
            </w:r>
          </w:p>
          <w:tbl>
            <w:tblPr>
              <w:tblStyle w:val="questionMetaData"/>
              <w:jc w:val="left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400"/>
              <w:gridCol w:w="220"/>
              <w:gridCol w:w="864"/>
            </w:tblGrid>
            <w:tr>
              <w:tblPrEx>
                <w:jc w:val="left"/>
                <w:tblBorders>
                  <w:top w:val="nil"/>
                  <w:left w:val="nil"/>
                  <w:bottom w:val="nil"/>
                  <w:right w:val="nil"/>
                  <w:insideH w:val="nil"/>
                  <w:insideV w:val="nil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tcW w:w="400" w:type="dxa"/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0"/>
                      <w:szCs w:val="20"/>
                      <w:bdr w:val="nil"/>
                      <w:rtl w:val="0"/>
                    </w:rPr>
                    <w:t>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a.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True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tcW w:w="400" w:type="dxa"/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0"/>
                      <w:szCs w:val="20"/>
                      <w:bdr w:val="nil"/>
                      <w:rtl w:val="0"/>
                    </w:rPr>
                    <w:t>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b.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False</w:t>
                  </w:r>
                </w:p>
              </w:tc>
            </w:tr>
          </w:tbl>
          <w:p>
            <w:pPr>
              <w:rPr>
                <w:vanish/>
              </w:rPr>
            </w:pPr>
          </w:p>
          <w:tbl>
            <w:tblPr>
              <w:tblStyle w:val="questionMetaData"/>
              <w:jc w:val="left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643"/>
              <w:gridCol w:w="6997"/>
            </w:tblGrid>
            <w:tr>
              <w:tblPrEx>
                <w:jc w:val="left"/>
                <w:tblBorders>
                  <w:top w:val="nil"/>
                  <w:left w:val="nil"/>
                  <w:bottom w:val="nil"/>
                  <w:right w:val="nil"/>
                  <w:insideH w:val="nil"/>
                  <w:insideV w:val="nil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ANSWER: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True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DIFFICULTY: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Difficulty: Easy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REFERENCES: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5-1b Specialization Hierarchy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LEARNING OBJECTIVES: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05.01 -</w:t>
                  </w: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0"/>
                      <w:szCs w:val="20"/>
                      <w:bdr w:val="nil"/>
                      <w:rtl w:val="0"/>
                    </w:rPr>
                    <w:t xml:space="preserve"> </w:t>
                  </w:r>
                </w:p>
                <w:p>
                  <w:pPr>
                    <w:pStyle w:val="p"/>
                    <w:bidi w:val="0"/>
                    <w:spacing w:before="0" w:beforeAutospacing="0" w:after="0" w:afterAutospacing="0"/>
                    <w:jc w:val="left"/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0"/>
                      <w:szCs w:val="20"/>
                      <w:bdr w:val="nil"/>
                      <w:rtl w:val="0"/>
                    </w:rPr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Describe the main extended entity relationship (EER) model constructs and how they are represented in ERDs and EERDs</w:t>
                  </w:r>
                </w:p>
              </w:tc>
            </w:tr>
          </w:tbl>
          <w:p/>
        </w:tc>
      </w:tr>
    </w:tbl>
    <w:p>
      <w:pPr>
        <w:bidi w:val="0"/>
        <w:spacing w:after="75"/>
        <w:jc w:val="left"/>
      </w:pPr>
    </w:p>
    <w:tbl>
      <w:tblPr>
        <w:tblW w:w="5000" w:type="pct"/>
        <w:jc w:val="lef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8640"/>
      </w:tblGrid>
      <w:tr>
        <w:tblPrEx>
          <w:tblW w:w="5000" w:type="pct"/>
          <w:jc w:val="left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 w:val="0"/>
          <w:jc w:val="left"/>
        </w:trPr>
        <w:tc>
          <w:tcPr>
            <w:tcW w:w="5000" w:type="pct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"/>
              <w:bidi w:val="0"/>
              <w:spacing w:before="0" w:beforeAutospacing="0" w:after="0" w:afterAutospacing="0"/>
              <w:jc w:val="left"/>
            </w:pPr>
            <w:r>
              <w:rPr>
                <w:rStyle w:val="DefaultParagraphFont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  <w:bdr w:val="nil"/>
                <w:rtl w:val="0"/>
              </w:rPr>
              <w:t>3. </w:t>
            </w:r>
            <w:r>
              <w:rPr>
                <w:rStyle w:val="DefaultParagraphFont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  <w:bdr w:val="nil"/>
                <w:rtl w:val="0"/>
              </w:rPr>
              <w:t>The relationships depicted within the specialization hierarchy are sometimes described in terms of “is-a” relationships.</w:t>
            </w:r>
          </w:p>
          <w:tbl>
            <w:tblPr>
              <w:tblStyle w:val="questionMetaData"/>
              <w:jc w:val="left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400"/>
              <w:gridCol w:w="220"/>
              <w:gridCol w:w="864"/>
            </w:tblGrid>
            <w:tr>
              <w:tblPrEx>
                <w:jc w:val="left"/>
                <w:tblBorders>
                  <w:top w:val="nil"/>
                  <w:left w:val="nil"/>
                  <w:bottom w:val="nil"/>
                  <w:right w:val="nil"/>
                  <w:insideH w:val="nil"/>
                  <w:insideV w:val="nil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tcW w:w="400" w:type="dxa"/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0"/>
                      <w:szCs w:val="20"/>
                      <w:bdr w:val="nil"/>
                      <w:rtl w:val="0"/>
                    </w:rPr>
                    <w:t>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a.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True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tcW w:w="400" w:type="dxa"/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0"/>
                      <w:szCs w:val="20"/>
                      <w:bdr w:val="nil"/>
                      <w:rtl w:val="0"/>
                    </w:rPr>
                    <w:t>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b.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False</w:t>
                  </w:r>
                </w:p>
              </w:tc>
            </w:tr>
          </w:tbl>
          <w:p>
            <w:pPr>
              <w:rPr>
                <w:vanish/>
              </w:rPr>
            </w:pPr>
          </w:p>
          <w:tbl>
            <w:tblPr>
              <w:tblStyle w:val="questionMetaData"/>
              <w:jc w:val="left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643"/>
              <w:gridCol w:w="6997"/>
            </w:tblGrid>
            <w:tr>
              <w:tblPrEx>
                <w:jc w:val="left"/>
                <w:tblBorders>
                  <w:top w:val="nil"/>
                  <w:left w:val="nil"/>
                  <w:bottom w:val="nil"/>
                  <w:right w:val="nil"/>
                  <w:insideH w:val="nil"/>
                  <w:insideV w:val="nil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ANSWER: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True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DIFFICULTY: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Difficulty: Moderate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REFERENCES: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5-1b Specialization Hierarchy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LEARNING OBJECTIVES: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05.01 -</w:t>
                  </w: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0"/>
                      <w:szCs w:val="20"/>
                      <w:bdr w:val="nil"/>
                      <w:rtl w:val="0"/>
                    </w:rPr>
                    <w:t xml:space="preserve"> </w:t>
                  </w:r>
                </w:p>
                <w:p>
                  <w:pPr>
                    <w:pStyle w:val="p"/>
                    <w:bidi w:val="0"/>
                    <w:spacing w:before="0" w:beforeAutospacing="0" w:after="0" w:afterAutospacing="0"/>
                    <w:jc w:val="left"/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0"/>
                      <w:szCs w:val="20"/>
                      <w:bdr w:val="nil"/>
                      <w:rtl w:val="0"/>
                    </w:rPr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Describe the main extended entity relationship (EER) model constructs and how they are represented in ERDs and EERDs</w:t>
                  </w:r>
                </w:p>
              </w:tc>
            </w:tr>
          </w:tbl>
          <w:p/>
        </w:tc>
      </w:tr>
    </w:tbl>
    <w:p>
      <w:pPr>
        <w:bidi w:val="0"/>
        <w:spacing w:after="75"/>
        <w:jc w:val="left"/>
      </w:pPr>
    </w:p>
    <w:tbl>
      <w:tblPr>
        <w:tblW w:w="5000" w:type="pct"/>
        <w:jc w:val="lef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8640"/>
      </w:tblGrid>
      <w:tr>
        <w:tblPrEx>
          <w:tblW w:w="5000" w:type="pct"/>
          <w:jc w:val="left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 w:val="0"/>
          <w:jc w:val="left"/>
        </w:trPr>
        <w:tc>
          <w:tcPr>
            <w:tcW w:w="5000" w:type="pct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"/>
              <w:bidi w:val="0"/>
              <w:spacing w:before="0" w:beforeAutospacing="0" w:after="0" w:afterAutospacing="0"/>
              <w:jc w:val="left"/>
            </w:pPr>
            <w:r>
              <w:rPr>
                <w:rStyle w:val="DefaultParagraphFont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  <w:bdr w:val="nil"/>
                <w:rtl w:val="0"/>
              </w:rPr>
              <w:t>4. </w:t>
            </w:r>
            <w:r>
              <w:rPr>
                <w:rStyle w:val="DefaultParagraphFont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  <w:bdr w:val="nil"/>
                <w:rtl w:val="0"/>
              </w:rPr>
              <w:t>Within a specialization hierarchy, a supertype can exist only within the context of a subtype.</w:t>
            </w:r>
          </w:p>
          <w:tbl>
            <w:tblPr>
              <w:tblStyle w:val="questionMetaData"/>
              <w:jc w:val="left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400"/>
              <w:gridCol w:w="220"/>
              <w:gridCol w:w="864"/>
            </w:tblGrid>
            <w:tr>
              <w:tblPrEx>
                <w:jc w:val="left"/>
                <w:tblBorders>
                  <w:top w:val="nil"/>
                  <w:left w:val="nil"/>
                  <w:bottom w:val="nil"/>
                  <w:right w:val="nil"/>
                  <w:insideH w:val="nil"/>
                  <w:insideV w:val="nil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tcW w:w="400" w:type="dxa"/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0"/>
                      <w:szCs w:val="20"/>
                      <w:bdr w:val="nil"/>
                      <w:rtl w:val="0"/>
                    </w:rPr>
                    <w:t>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a.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True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tcW w:w="400" w:type="dxa"/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0"/>
                      <w:szCs w:val="20"/>
                      <w:bdr w:val="nil"/>
                      <w:rtl w:val="0"/>
                    </w:rPr>
                    <w:t>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b.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False</w:t>
                  </w:r>
                </w:p>
              </w:tc>
            </w:tr>
          </w:tbl>
          <w:p>
            <w:pPr>
              <w:rPr>
                <w:vanish/>
              </w:rPr>
            </w:pPr>
          </w:p>
          <w:tbl>
            <w:tblPr>
              <w:tblStyle w:val="questionMetaData"/>
              <w:jc w:val="left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643"/>
              <w:gridCol w:w="6997"/>
            </w:tblGrid>
            <w:tr>
              <w:tblPrEx>
                <w:jc w:val="left"/>
                <w:tblBorders>
                  <w:top w:val="nil"/>
                  <w:left w:val="nil"/>
                  <w:bottom w:val="nil"/>
                  <w:right w:val="nil"/>
                  <w:insideH w:val="nil"/>
                  <w:insideV w:val="nil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ANSWER: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False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DIFFICULTY: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Difficulty: Easy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REFERENCES: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5-1b Specialization Hierarchy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LEARNING OBJECTIVES: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05.01 -</w:t>
                  </w: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0"/>
                      <w:szCs w:val="20"/>
                      <w:bdr w:val="nil"/>
                      <w:rtl w:val="0"/>
                    </w:rPr>
                    <w:t xml:space="preserve"> </w:t>
                  </w:r>
                </w:p>
                <w:p>
                  <w:pPr>
                    <w:pStyle w:val="p"/>
                    <w:bidi w:val="0"/>
                    <w:spacing w:before="0" w:beforeAutospacing="0" w:after="0" w:afterAutospacing="0"/>
                    <w:jc w:val="left"/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0"/>
                      <w:szCs w:val="20"/>
                      <w:bdr w:val="nil"/>
                      <w:rtl w:val="0"/>
                    </w:rPr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Describe the main extended entity relationship (EER) model constructs and how they are represented in ERDs and EERDs</w:t>
                  </w:r>
                </w:p>
              </w:tc>
            </w:tr>
          </w:tbl>
          <w:p/>
        </w:tc>
      </w:tr>
    </w:tbl>
    <w:p>
      <w:pPr>
        <w:bidi w:val="0"/>
        <w:spacing w:after="75"/>
        <w:jc w:val="left"/>
      </w:pPr>
    </w:p>
    <w:tbl>
      <w:tblPr>
        <w:tblW w:w="5000" w:type="pct"/>
        <w:jc w:val="lef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8640"/>
      </w:tblGrid>
      <w:tr>
        <w:tblPrEx>
          <w:tblW w:w="5000" w:type="pct"/>
          <w:jc w:val="left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 w:val="0"/>
          <w:jc w:val="left"/>
        </w:trPr>
        <w:tc>
          <w:tcPr>
            <w:tcW w:w="5000" w:type="pct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"/>
              <w:bidi w:val="0"/>
              <w:spacing w:before="0" w:beforeAutospacing="0" w:after="0" w:afterAutospacing="0"/>
              <w:jc w:val="left"/>
            </w:pPr>
            <w:r>
              <w:rPr>
                <w:rStyle w:val="DefaultParagraphFont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  <w:bdr w:val="nil"/>
                <w:rtl w:val="0"/>
              </w:rPr>
              <w:t>5. </w:t>
            </w:r>
            <w:r>
              <w:rPr>
                <w:rStyle w:val="DefaultParagraphFont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  <w:bdr w:val="nil"/>
                <w:rtl w:val="0"/>
              </w:rPr>
              <w:t>One important inheritance characteristic is that all entity subtypes inherit their primary key attribute from their supertype.</w:t>
            </w:r>
          </w:p>
          <w:tbl>
            <w:tblPr>
              <w:tblStyle w:val="questionMetaData"/>
              <w:jc w:val="left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400"/>
              <w:gridCol w:w="220"/>
              <w:gridCol w:w="864"/>
            </w:tblGrid>
            <w:tr>
              <w:tblPrEx>
                <w:jc w:val="left"/>
                <w:tblBorders>
                  <w:top w:val="nil"/>
                  <w:left w:val="nil"/>
                  <w:bottom w:val="nil"/>
                  <w:right w:val="nil"/>
                  <w:insideH w:val="nil"/>
                  <w:insideV w:val="nil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tcW w:w="400" w:type="dxa"/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0"/>
                      <w:szCs w:val="20"/>
                      <w:bdr w:val="nil"/>
                      <w:rtl w:val="0"/>
                    </w:rPr>
                    <w:t>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a.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True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tcW w:w="400" w:type="dxa"/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0"/>
                      <w:szCs w:val="20"/>
                      <w:bdr w:val="nil"/>
                      <w:rtl w:val="0"/>
                    </w:rPr>
                    <w:t>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b.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False</w:t>
                  </w:r>
                </w:p>
              </w:tc>
            </w:tr>
          </w:tbl>
          <w:p>
            <w:pPr>
              <w:rPr>
                <w:vanish/>
              </w:rPr>
            </w:pPr>
          </w:p>
          <w:tbl>
            <w:tblPr>
              <w:tblStyle w:val="questionMetaData"/>
              <w:jc w:val="left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643"/>
              <w:gridCol w:w="6997"/>
            </w:tblGrid>
            <w:tr>
              <w:tblPrEx>
                <w:jc w:val="left"/>
                <w:tblBorders>
                  <w:top w:val="nil"/>
                  <w:left w:val="nil"/>
                  <w:bottom w:val="nil"/>
                  <w:right w:val="nil"/>
                  <w:insideH w:val="nil"/>
                  <w:insideV w:val="nil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ANSWER: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True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DIFFICULTY: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Difficulty: Easy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REFERENCES: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5-1c Inheritance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LEARNING OBJECTIVES: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05.01 -</w:t>
                  </w: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0"/>
                      <w:szCs w:val="20"/>
                      <w:bdr w:val="nil"/>
                      <w:rtl w:val="0"/>
                    </w:rPr>
                    <w:t xml:space="preserve"> </w:t>
                  </w:r>
                </w:p>
                <w:p>
                  <w:pPr>
                    <w:pStyle w:val="p"/>
                    <w:bidi w:val="0"/>
                    <w:spacing w:before="0" w:beforeAutospacing="0" w:after="0" w:afterAutospacing="0"/>
                    <w:jc w:val="left"/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0"/>
                      <w:szCs w:val="20"/>
                      <w:bdr w:val="nil"/>
                      <w:rtl w:val="0"/>
                    </w:rPr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Describe the main extended entity relationship (EER) model constructs and how they are represented in ERDs and EERDs</w:t>
                  </w:r>
                </w:p>
              </w:tc>
            </w:tr>
          </w:tbl>
          <w:p/>
        </w:tc>
      </w:tr>
    </w:tbl>
    <w:p>
      <w:pPr>
        <w:bidi w:val="0"/>
        <w:spacing w:after="75"/>
        <w:jc w:val="left"/>
      </w:pPr>
    </w:p>
    <w:tbl>
      <w:tblPr>
        <w:tblW w:w="5000" w:type="pct"/>
        <w:jc w:val="lef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8640"/>
      </w:tblGrid>
      <w:tr>
        <w:tblPrEx>
          <w:tblW w:w="5000" w:type="pct"/>
          <w:jc w:val="left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 w:val="0"/>
          <w:jc w:val="left"/>
        </w:trPr>
        <w:tc>
          <w:tcPr>
            <w:tcW w:w="5000" w:type="pct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"/>
              <w:bidi w:val="0"/>
              <w:spacing w:before="0" w:beforeAutospacing="0" w:after="0" w:afterAutospacing="0"/>
              <w:jc w:val="left"/>
            </w:pPr>
            <w:r>
              <w:rPr>
                <w:rStyle w:val="DefaultParagraphFont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  <w:bdr w:val="nil"/>
                <w:rtl w:val="0"/>
              </w:rPr>
              <w:t>6. </w:t>
            </w:r>
            <w:r>
              <w:rPr>
                <w:rStyle w:val="DefaultParagraphFont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  <w:bdr w:val="nil"/>
                <w:rtl w:val="0"/>
              </w:rPr>
              <w:t>A subtype contains attributes that are common to all of its supertypes.</w:t>
            </w:r>
          </w:p>
          <w:tbl>
            <w:tblPr>
              <w:tblStyle w:val="questionMetaData"/>
              <w:jc w:val="left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400"/>
              <w:gridCol w:w="220"/>
              <w:gridCol w:w="864"/>
            </w:tblGrid>
            <w:tr>
              <w:tblPrEx>
                <w:jc w:val="left"/>
                <w:tblBorders>
                  <w:top w:val="nil"/>
                  <w:left w:val="nil"/>
                  <w:bottom w:val="nil"/>
                  <w:right w:val="nil"/>
                  <w:insideH w:val="nil"/>
                  <w:insideV w:val="nil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tcW w:w="400" w:type="dxa"/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0"/>
                      <w:szCs w:val="20"/>
                      <w:bdr w:val="nil"/>
                      <w:rtl w:val="0"/>
                    </w:rPr>
                    <w:t>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a.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True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tcW w:w="400" w:type="dxa"/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0"/>
                      <w:szCs w:val="20"/>
                      <w:bdr w:val="nil"/>
                      <w:rtl w:val="0"/>
                    </w:rPr>
                    <w:t>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b.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False</w:t>
                  </w:r>
                </w:p>
              </w:tc>
            </w:tr>
          </w:tbl>
          <w:p>
            <w:pPr>
              <w:rPr>
                <w:vanish/>
              </w:rPr>
            </w:pPr>
          </w:p>
          <w:tbl>
            <w:tblPr>
              <w:tblStyle w:val="questionMetaData"/>
              <w:jc w:val="left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643"/>
              <w:gridCol w:w="6997"/>
            </w:tblGrid>
            <w:tr>
              <w:tblPrEx>
                <w:jc w:val="left"/>
                <w:tblBorders>
                  <w:top w:val="nil"/>
                  <w:left w:val="nil"/>
                  <w:bottom w:val="nil"/>
                  <w:right w:val="nil"/>
                  <w:insideH w:val="nil"/>
                  <w:insideV w:val="nil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ANSWER: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False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DIFFICULTY: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Difficulty: Moderate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REFERENCES: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5-1c Inheritance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LEARNING OBJECTIVES: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05.01 -</w:t>
                  </w: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0"/>
                      <w:szCs w:val="20"/>
                      <w:bdr w:val="nil"/>
                      <w:rtl w:val="0"/>
                    </w:rPr>
                    <w:t xml:space="preserve"> </w:t>
                  </w:r>
                </w:p>
                <w:p>
                  <w:pPr>
                    <w:pStyle w:val="p"/>
                    <w:bidi w:val="0"/>
                    <w:spacing w:before="0" w:beforeAutospacing="0" w:after="0" w:afterAutospacing="0"/>
                    <w:jc w:val="left"/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0"/>
                      <w:szCs w:val="20"/>
                      <w:bdr w:val="nil"/>
                      <w:rtl w:val="0"/>
                    </w:rPr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Describe the main extended entity relationship (EER) model constructs and how they are represented in ERDs and EERDs</w:t>
                  </w:r>
                </w:p>
              </w:tc>
            </w:tr>
          </w:tbl>
          <w:p/>
        </w:tc>
      </w:tr>
    </w:tbl>
    <w:p>
      <w:pPr>
        <w:bidi w:val="0"/>
        <w:spacing w:after="75"/>
        <w:jc w:val="left"/>
      </w:pPr>
    </w:p>
    <w:tbl>
      <w:tblPr>
        <w:tblW w:w="5000" w:type="pct"/>
        <w:jc w:val="lef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8640"/>
      </w:tblGrid>
      <w:tr>
        <w:tblPrEx>
          <w:tblW w:w="5000" w:type="pct"/>
          <w:jc w:val="left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 w:val="0"/>
          <w:jc w:val="left"/>
        </w:trPr>
        <w:tc>
          <w:tcPr>
            <w:tcW w:w="5000" w:type="pct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"/>
              <w:bidi w:val="0"/>
              <w:spacing w:before="0" w:beforeAutospacing="0" w:after="0" w:afterAutospacing="0"/>
              <w:jc w:val="left"/>
            </w:pPr>
            <w:r>
              <w:rPr>
                <w:rStyle w:val="DefaultParagraphFont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  <w:bdr w:val="nil"/>
                <w:rtl w:val="0"/>
              </w:rPr>
              <w:t>7. </w:t>
            </w:r>
            <w:r>
              <w:rPr>
                <w:rStyle w:val="DefaultParagraphFont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  <w:bdr w:val="nil"/>
                <w:rtl w:val="0"/>
              </w:rPr>
              <w:t>At the implementation level, the supertype and its subtype(s) depicted in the specialization hierarchy maintain a 1:1 relationship.</w:t>
            </w:r>
          </w:p>
          <w:tbl>
            <w:tblPr>
              <w:tblStyle w:val="questionMetaData"/>
              <w:jc w:val="left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400"/>
              <w:gridCol w:w="220"/>
              <w:gridCol w:w="864"/>
            </w:tblGrid>
            <w:tr>
              <w:tblPrEx>
                <w:jc w:val="left"/>
                <w:tblBorders>
                  <w:top w:val="nil"/>
                  <w:left w:val="nil"/>
                  <w:bottom w:val="nil"/>
                  <w:right w:val="nil"/>
                  <w:insideH w:val="nil"/>
                  <w:insideV w:val="nil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tcW w:w="400" w:type="dxa"/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0"/>
                      <w:szCs w:val="20"/>
                      <w:bdr w:val="nil"/>
                      <w:rtl w:val="0"/>
                    </w:rPr>
                    <w:t>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a.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True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tcW w:w="400" w:type="dxa"/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0"/>
                      <w:szCs w:val="20"/>
                      <w:bdr w:val="nil"/>
                      <w:rtl w:val="0"/>
                    </w:rPr>
                    <w:t>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b.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False</w:t>
                  </w:r>
                </w:p>
              </w:tc>
            </w:tr>
          </w:tbl>
          <w:p>
            <w:pPr>
              <w:rPr>
                <w:vanish/>
              </w:rPr>
            </w:pPr>
          </w:p>
          <w:tbl>
            <w:tblPr>
              <w:tblStyle w:val="questionMetaData"/>
              <w:jc w:val="left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643"/>
              <w:gridCol w:w="6997"/>
            </w:tblGrid>
            <w:tr>
              <w:tblPrEx>
                <w:jc w:val="left"/>
                <w:tblBorders>
                  <w:top w:val="nil"/>
                  <w:left w:val="nil"/>
                  <w:bottom w:val="nil"/>
                  <w:right w:val="nil"/>
                  <w:insideH w:val="nil"/>
                  <w:insideV w:val="nil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ANSWER: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True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DIFFICULTY: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Difficulty: Easy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REFERENCES: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5-1c Inheritance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LEARNING OBJECTIVES: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05.01 -</w:t>
                  </w: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0"/>
                      <w:szCs w:val="20"/>
                      <w:bdr w:val="nil"/>
                      <w:rtl w:val="0"/>
                    </w:rPr>
                    <w:t xml:space="preserve"> </w:t>
                  </w:r>
                </w:p>
                <w:p>
                  <w:pPr>
                    <w:pStyle w:val="p"/>
                    <w:bidi w:val="0"/>
                    <w:spacing w:before="0" w:beforeAutospacing="0" w:after="0" w:afterAutospacing="0"/>
                    <w:jc w:val="left"/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0"/>
                      <w:szCs w:val="20"/>
                      <w:bdr w:val="nil"/>
                      <w:rtl w:val="0"/>
                    </w:rPr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Describe the main extended entity relationship (EER) model constructs and how they are represented in ERDs and EERDs</w:t>
                  </w:r>
                </w:p>
              </w:tc>
            </w:tr>
          </w:tbl>
          <w:p/>
        </w:tc>
      </w:tr>
    </w:tbl>
    <w:p>
      <w:pPr>
        <w:bidi w:val="0"/>
        <w:spacing w:after="75"/>
        <w:jc w:val="left"/>
      </w:pPr>
    </w:p>
    <w:tbl>
      <w:tblPr>
        <w:tblW w:w="5000" w:type="pct"/>
        <w:jc w:val="lef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8640"/>
      </w:tblGrid>
      <w:tr>
        <w:tblPrEx>
          <w:tblW w:w="5000" w:type="pct"/>
          <w:jc w:val="left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 w:val="0"/>
          <w:jc w:val="left"/>
        </w:trPr>
        <w:tc>
          <w:tcPr>
            <w:tcW w:w="5000" w:type="pct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"/>
              <w:bidi w:val="0"/>
              <w:spacing w:before="0" w:beforeAutospacing="0" w:after="0" w:afterAutospacing="0"/>
              <w:jc w:val="left"/>
            </w:pPr>
            <w:r>
              <w:rPr>
                <w:rStyle w:val="DefaultParagraphFont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  <w:bdr w:val="nil"/>
                <w:rtl w:val="0"/>
              </w:rPr>
              <w:t>8. </w:t>
            </w:r>
            <w:r>
              <w:rPr>
                <w:rStyle w:val="DefaultParagraphFont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  <w:bdr w:val="nil"/>
                <w:rtl w:val="0"/>
              </w:rPr>
              <w:t>Entity subtypes do not inherit the relationships in which the supertype entity participates.</w:t>
            </w:r>
          </w:p>
          <w:tbl>
            <w:tblPr>
              <w:tblStyle w:val="questionMetaData"/>
              <w:jc w:val="left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400"/>
              <w:gridCol w:w="220"/>
              <w:gridCol w:w="864"/>
            </w:tblGrid>
            <w:tr>
              <w:tblPrEx>
                <w:jc w:val="left"/>
                <w:tblBorders>
                  <w:top w:val="nil"/>
                  <w:left w:val="nil"/>
                  <w:bottom w:val="nil"/>
                  <w:right w:val="nil"/>
                  <w:insideH w:val="nil"/>
                  <w:insideV w:val="nil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tcW w:w="400" w:type="dxa"/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0"/>
                      <w:szCs w:val="20"/>
                      <w:bdr w:val="nil"/>
                      <w:rtl w:val="0"/>
                    </w:rPr>
                    <w:t>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a.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True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tcW w:w="400" w:type="dxa"/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0"/>
                      <w:szCs w:val="20"/>
                      <w:bdr w:val="nil"/>
                      <w:rtl w:val="0"/>
                    </w:rPr>
                    <w:t>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b.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False</w:t>
                  </w:r>
                </w:p>
              </w:tc>
            </w:tr>
          </w:tbl>
          <w:p>
            <w:pPr>
              <w:rPr>
                <w:vanish/>
              </w:rPr>
            </w:pPr>
          </w:p>
          <w:tbl>
            <w:tblPr>
              <w:tblStyle w:val="questionMetaData"/>
              <w:jc w:val="left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643"/>
              <w:gridCol w:w="6997"/>
            </w:tblGrid>
            <w:tr>
              <w:tblPrEx>
                <w:jc w:val="left"/>
                <w:tblBorders>
                  <w:top w:val="nil"/>
                  <w:left w:val="nil"/>
                  <w:bottom w:val="nil"/>
                  <w:right w:val="nil"/>
                  <w:insideH w:val="nil"/>
                  <w:insideV w:val="nil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ANSWER: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False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DIFFICULTY: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Difficulty: Easy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REFERENCES: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5-1c Inheritance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LEARNING OBJECTIVES: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05.01 -</w:t>
                  </w: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0"/>
                      <w:szCs w:val="20"/>
                      <w:bdr w:val="nil"/>
                      <w:rtl w:val="0"/>
                    </w:rPr>
                    <w:t xml:space="preserve"> </w:t>
                  </w:r>
                </w:p>
                <w:p>
                  <w:pPr>
                    <w:pStyle w:val="p"/>
                    <w:bidi w:val="0"/>
                    <w:spacing w:before="0" w:beforeAutospacing="0" w:after="0" w:afterAutospacing="0"/>
                    <w:jc w:val="left"/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0"/>
                      <w:szCs w:val="20"/>
                      <w:bdr w:val="nil"/>
                      <w:rtl w:val="0"/>
                    </w:rPr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Describe the main extended entity relationship (EER) model constructs and how they are represented in ERDs and EERDs</w:t>
                  </w:r>
                </w:p>
              </w:tc>
            </w:tr>
          </w:tbl>
          <w:p/>
        </w:tc>
      </w:tr>
    </w:tbl>
    <w:p>
      <w:pPr>
        <w:bidi w:val="0"/>
        <w:spacing w:after="75"/>
        <w:jc w:val="left"/>
      </w:pPr>
    </w:p>
    <w:tbl>
      <w:tblPr>
        <w:tblW w:w="5000" w:type="pct"/>
        <w:jc w:val="lef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8640"/>
      </w:tblGrid>
      <w:tr>
        <w:tblPrEx>
          <w:tblW w:w="5000" w:type="pct"/>
          <w:jc w:val="left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 w:val="0"/>
          <w:jc w:val="left"/>
        </w:trPr>
        <w:tc>
          <w:tcPr>
            <w:tcW w:w="5000" w:type="pct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"/>
              <w:bidi w:val="0"/>
              <w:spacing w:before="0" w:beforeAutospacing="0" w:after="0" w:afterAutospacing="0"/>
              <w:jc w:val="left"/>
            </w:pPr>
            <w:r>
              <w:rPr>
                <w:rStyle w:val="DefaultParagraphFont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  <w:bdr w:val="nil"/>
                <w:rtl w:val="0"/>
              </w:rPr>
              <w:t>9. </w:t>
            </w:r>
            <w:r>
              <w:rPr>
                <w:rStyle w:val="DefaultParagraphFont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  <w:bdr w:val="nil"/>
                <w:rtl w:val="0"/>
              </w:rPr>
              <w:t>In specialization hierarchies with multiple levels of supertype and subtypes, a lower-level subtype can inherit only a few of the attributes and relationships from its upper-level supertypes.</w:t>
            </w:r>
          </w:p>
          <w:tbl>
            <w:tblPr>
              <w:tblStyle w:val="questionMetaData"/>
              <w:jc w:val="left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400"/>
              <w:gridCol w:w="220"/>
              <w:gridCol w:w="864"/>
            </w:tblGrid>
            <w:tr>
              <w:tblPrEx>
                <w:jc w:val="left"/>
                <w:tblBorders>
                  <w:top w:val="nil"/>
                  <w:left w:val="nil"/>
                  <w:bottom w:val="nil"/>
                  <w:right w:val="nil"/>
                  <w:insideH w:val="nil"/>
                  <w:insideV w:val="nil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tcW w:w="400" w:type="dxa"/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0"/>
                      <w:szCs w:val="20"/>
                      <w:bdr w:val="nil"/>
                      <w:rtl w:val="0"/>
                    </w:rPr>
                    <w:t>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a.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True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tcW w:w="400" w:type="dxa"/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0"/>
                      <w:szCs w:val="20"/>
                      <w:bdr w:val="nil"/>
                      <w:rtl w:val="0"/>
                    </w:rPr>
                    <w:t>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b.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False</w:t>
                  </w:r>
                </w:p>
              </w:tc>
            </w:tr>
          </w:tbl>
          <w:p>
            <w:pPr>
              <w:rPr>
                <w:vanish/>
              </w:rPr>
            </w:pPr>
          </w:p>
          <w:tbl>
            <w:tblPr>
              <w:tblStyle w:val="questionMetaData"/>
              <w:jc w:val="left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643"/>
              <w:gridCol w:w="6997"/>
            </w:tblGrid>
            <w:tr>
              <w:tblPrEx>
                <w:jc w:val="left"/>
                <w:tblBorders>
                  <w:top w:val="nil"/>
                  <w:left w:val="nil"/>
                  <w:bottom w:val="nil"/>
                  <w:right w:val="nil"/>
                  <w:insideH w:val="nil"/>
                  <w:insideV w:val="nil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ANSWER: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False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DIFFICULTY: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Difficulty: Moderate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REFERENCES: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5-1c Inheritance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LEARNING OBJECTIVES: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05.01 -</w:t>
                  </w: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0"/>
                      <w:szCs w:val="20"/>
                      <w:bdr w:val="nil"/>
                      <w:rtl w:val="0"/>
                    </w:rPr>
                    <w:t xml:space="preserve"> </w:t>
                  </w:r>
                </w:p>
                <w:p>
                  <w:pPr>
                    <w:pStyle w:val="p"/>
                    <w:bidi w:val="0"/>
                    <w:spacing w:before="0" w:beforeAutospacing="0" w:after="0" w:afterAutospacing="0"/>
                    <w:jc w:val="left"/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0"/>
                      <w:szCs w:val="20"/>
                      <w:bdr w:val="nil"/>
                      <w:rtl w:val="0"/>
                    </w:rPr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Describe the main extended entity relationship (EER) model constructs and how they are represented in ERDs and EERDs</w:t>
                  </w:r>
                </w:p>
              </w:tc>
            </w:tr>
          </w:tbl>
          <w:p/>
        </w:tc>
      </w:tr>
    </w:tbl>
    <w:p>
      <w:pPr>
        <w:bidi w:val="0"/>
        <w:spacing w:after="75"/>
        <w:jc w:val="left"/>
      </w:pPr>
    </w:p>
    <w:tbl>
      <w:tblPr>
        <w:tblW w:w="5000" w:type="pct"/>
        <w:jc w:val="lef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8640"/>
      </w:tblGrid>
      <w:tr>
        <w:tblPrEx>
          <w:tblW w:w="5000" w:type="pct"/>
          <w:jc w:val="left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 w:val="0"/>
          <w:jc w:val="left"/>
        </w:trPr>
        <w:tc>
          <w:tcPr>
            <w:tcW w:w="5000" w:type="pct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"/>
              <w:bidi w:val="0"/>
              <w:spacing w:before="0" w:beforeAutospacing="0" w:after="0" w:afterAutospacing="0"/>
              <w:jc w:val="left"/>
            </w:pPr>
            <w:r>
              <w:rPr>
                <w:rStyle w:val="DefaultParagraphFont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  <w:bdr w:val="nil"/>
                <w:rtl w:val="0"/>
              </w:rPr>
              <w:t>10. </w:t>
            </w:r>
            <w:r>
              <w:rPr>
                <w:rStyle w:val="DefaultParagraphFont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  <w:bdr w:val="nil"/>
                <w:rtl w:val="0"/>
              </w:rPr>
              <w:t>The property of a subtype discriminator enables an entity supertype to inherit the attributes and relationships of the subtype.</w:t>
            </w:r>
          </w:p>
          <w:tbl>
            <w:tblPr>
              <w:tblStyle w:val="questionMetaData"/>
              <w:jc w:val="left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400"/>
              <w:gridCol w:w="220"/>
              <w:gridCol w:w="864"/>
            </w:tblGrid>
            <w:tr>
              <w:tblPrEx>
                <w:jc w:val="left"/>
                <w:tblBorders>
                  <w:top w:val="nil"/>
                  <w:left w:val="nil"/>
                  <w:bottom w:val="nil"/>
                  <w:right w:val="nil"/>
                  <w:insideH w:val="nil"/>
                  <w:insideV w:val="nil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tcW w:w="400" w:type="dxa"/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0"/>
                      <w:szCs w:val="20"/>
                      <w:bdr w:val="nil"/>
                      <w:rtl w:val="0"/>
                    </w:rPr>
                    <w:t>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a.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True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tcW w:w="400" w:type="dxa"/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0"/>
                      <w:szCs w:val="20"/>
                      <w:bdr w:val="nil"/>
                      <w:rtl w:val="0"/>
                    </w:rPr>
                    <w:t>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b.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False</w:t>
                  </w:r>
                </w:p>
              </w:tc>
            </w:tr>
          </w:tbl>
          <w:p>
            <w:pPr>
              <w:rPr>
                <w:vanish/>
              </w:rPr>
            </w:pPr>
          </w:p>
          <w:tbl>
            <w:tblPr>
              <w:tblStyle w:val="questionMetaData"/>
              <w:jc w:val="left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643"/>
              <w:gridCol w:w="6997"/>
            </w:tblGrid>
            <w:tr>
              <w:tblPrEx>
                <w:jc w:val="left"/>
                <w:tblBorders>
                  <w:top w:val="nil"/>
                  <w:left w:val="nil"/>
                  <w:bottom w:val="nil"/>
                  <w:right w:val="nil"/>
                  <w:insideH w:val="nil"/>
                  <w:insideV w:val="nil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ANSWER: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False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DIFFICULTY: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Difficulty: Easy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REFERENCES: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5-1d Subtype Discriminator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LEARNING OBJECTIVES: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05.01 -</w:t>
                  </w: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0"/>
                      <w:szCs w:val="20"/>
                      <w:bdr w:val="nil"/>
                      <w:rtl w:val="0"/>
                    </w:rPr>
                    <w:t xml:space="preserve"> </w:t>
                  </w:r>
                </w:p>
                <w:p>
                  <w:pPr>
                    <w:pStyle w:val="p"/>
                    <w:bidi w:val="0"/>
                    <w:spacing w:before="0" w:beforeAutospacing="0" w:after="0" w:afterAutospacing="0"/>
                    <w:jc w:val="left"/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0"/>
                      <w:szCs w:val="20"/>
                      <w:bdr w:val="nil"/>
                      <w:rtl w:val="0"/>
                    </w:rPr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Describe the main extended entity relationship (EER) model constructs and how they are represented in ERDs and EERDs</w:t>
                  </w:r>
                </w:p>
              </w:tc>
            </w:tr>
          </w:tbl>
          <w:p/>
        </w:tc>
      </w:tr>
    </w:tbl>
    <w:p>
      <w:pPr>
        <w:bidi w:val="0"/>
        <w:spacing w:after="75"/>
        <w:jc w:val="left"/>
      </w:pPr>
    </w:p>
    <w:tbl>
      <w:tblPr>
        <w:tblW w:w="5000" w:type="pct"/>
        <w:jc w:val="lef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8640"/>
      </w:tblGrid>
      <w:tr>
        <w:tblPrEx>
          <w:tblW w:w="5000" w:type="pct"/>
          <w:jc w:val="left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 w:val="0"/>
          <w:jc w:val="left"/>
        </w:trPr>
        <w:tc>
          <w:tcPr>
            <w:tcW w:w="5000" w:type="pct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"/>
              <w:bidi w:val="0"/>
              <w:spacing w:before="0" w:beforeAutospacing="0" w:after="0" w:afterAutospacing="0"/>
              <w:jc w:val="left"/>
            </w:pPr>
            <w:r>
              <w:rPr>
                <w:rStyle w:val="DefaultParagraphFont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  <w:bdr w:val="nil"/>
                <w:rtl w:val="0"/>
              </w:rPr>
              <w:t>11. </w:t>
            </w:r>
            <w:r>
              <w:rPr>
                <w:rStyle w:val="DefaultParagraphFont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  <w:bdr w:val="nil"/>
                <w:rtl w:val="0"/>
              </w:rPr>
              <w:t>An entity supertype can have disjoint or overlapping entity subtypes.</w:t>
            </w:r>
          </w:p>
          <w:tbl>
            <w:tblPr>
              <w:tblStyle w:val="questionMetaData"/>
              <w:jc w:val="left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400"/>
              <w:gridCol w:w="220"/>
              <w:gridCol w:w="864"/>
            </w:tblGrid>
            <w:tr>
              <w:tblPrEx>
                <w:jc w:val="left"/>
                <w:tblBorders>
                  <w:top w:val="nil"/>
                  <w:left w:val="nil"/>
                  <w:bottom w:val="nil"/>
                  <w:right w:val="nil"/>
                  <w:insideH w:val="nil"/>
                  <w:insideV w:val="nil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tcW w:w="400" w:type="dxa"/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0"/>
                      <w:szCs w:val="20"/>
                      <w:bdr w:val="nil"/>
                      <w:rtl w:val="0"/>
                    </w:rPr>
                    <w:t>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a.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True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tcW w:w="400" w:type="dxa"/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0"/>
                      <w:szCs w:val="20"/>
                      <w:bdr w:val="nil"/>
                      <w:rtl w:val="0"/>
                    </w:rPr>
                    <w:t>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b.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False</w:t>
                  </w:r>
                </w:p>
              </w:tc>
            </w:tr>
          </w:tbl>
          <w:p>
            <w:pPr>
              <w:rPr>
                <w:vanish/>
              </w:rPr>
            </w:pPr>
          </w:p>
          <w:tbl>
            <w:tblPr>
              <w:tblStyle w:val="questionMetaData"/>
              <w:jc w:val="left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643"/>
              <w:gridCol w:w="6997"/>
            </w:tblGrid>
            <w:tr>
              <w:tblPrEx>
                <w:jc w:val="left"/>
                <w:tblBorders>
                  <w:top w:val="nil"/>
                  <w:left w:val="nil"/>
                  <w:bottom w:val="nil"/>
                  <w:right w:val="nil"/>
                  <w:insideH w:val="nil"/>
                  <w:insideV w:val="nil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ANSWER: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True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DIFFICULTY: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Difficulty: Easy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REFERENCES: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5-1e Disjoint and Overlapping Constraints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LEARNING OBJECTIVES: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0"/>
                      <w:szCs w:val="20"/>
                      <w:bdr w:val="nil"/>
                      <w:rtl w:val="0"/>
                    </w:rPr>
                    <w:t xml:space="preserve">05.01 - </w:t>
                  </w:r>
                </w:p>
                <w:p>
                  <w:pPr>
                    <w:pStyle w:val="p"/>
                    <w:bidi w:val="0"/>
                    <w:spacing w:before="0" w:beforeAutospacing="0" w:after="0" w:afterAutospacing="0"/>
                    <w:jc w:val="left"/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0"/>
                      <w:szCs w:val="20"/>
                      <w:bdr w:val="nil"/>
                      <w:rtl w:val="0"/>
                    </w:rPr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Describe the main extended entity relationship (EER) model constructs and how they are represented in ERDs and EERDs</w:t>
                  </w:r>
                </w:p>
              </w:tc>
            </w:tr>
          </w:tbl>
          <w:p/>
        </w:tc>
      </w:tr>
    </w:tbl>
    <w:p>
      <w:pPr>
        <w:bidi w:val="0"/>
        <w:spacing w:after="75"/>
        <w:jc w:val="left"/>
      </w:pPr>
    </w:p>
    <w:tbl>
      <w:tblPr>
        <w:tblW w:w="5000" w:type="pct"/>
        <w:jc w:val="lef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8640"/>
      </w:tblGrid>
      <w:tr>
        <w:tblPrEx>
          <w:tblW w:w="5000" w:type="pct"/>
          <w:jc w:val="left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 w:val="0"/>
          <w:jc w:val="left"/>
        </w:trPr>
        <w:tc>
          <w:tcPr>
            <w:tcW w:w="5000" w:type="pct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"/>
              <w:bidi w:val="0"/>
              <w:spacing w:before="0" w:beforeAutospacing="0" w:after="0" w:afterAutospacing="0"/>
              <w:jc w:val="left"/>
            </w:pPr>
            <w:r>
              <w:rPr>
                <w:rStyle w:val="DefaultParagraphFont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  <w:bdr w:val="nil"/>
                <w:rtl w:val="0"/>
              </w:rPr>
              <w:t>12. </w:t>
            </w:r>
            <w:r>
              <w:rPr>
                <w:rStyle w:val="DefaultParagraphFont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  <w:bdr w:val="nil"/>
                <w:rtl w:val="0"/>
              </w:rPr>
              <w:t>Disjoint subtypes are subtypes that contain nonunique subsets of the supertype entity set.</w:t>
            </w:r>
          </w:p>
          <w:tbl>
            <w:tblPr>
              <w:tblStyle w:val="questionMetaData"/>
              <w:jc w:val="left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400"/>
              <w:gridCol w:w="220"/>
              <w:gridCol w:w="864"/>
            </w:tblGrid>
            <w:tr>
              <w:tblPrEx>
                <w:jc w:val="left"/>
                <w:tblBorders>
                  <w:top w:val="nil"/>
                  <w:left w:val="nil"/>
                  <w:bottom w:val="nil"/>
                  <w:right w:val="nil"/>
                  <w:insideH w:val="nil"/>
                  <w:insideV w:val="nil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tcW w:w="400" w:type="dxa"/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0"/>
                      <w:szCs w:val="20"/>
                      <w:bdr w:val="nil"/>
                      <w:rtl w:val="0"/>
                    </w:rPr>
                    <w:t>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a.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True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tcW w:w="400" w:type="dxa"/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0"/>
                      <w:szCs w:val="20"/>
                      <w:bdr w:val="nil"/>
                      <w:rtl w:val="0"/>
                    </w:rPr>
                    <w:t>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b.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False</w:t>
                  </w:r>
                </w:p>
              </w:tc>
            </w:tr>
          </w:tbl>
          <w:p>
            <w:pPr>
              <w:rPr>
                <w:vanish/>
              </w:rPr>
            </w:pPr>
          </w:p>
          <w:tbl>
            <w:tblPr>
              <w:tblStyle w:val="questionMetaData"/>
              <w:jc w:val="left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643"/>
              <w:gridCol w:w="6997"/>
            </w:tblGrid>
            <w:tr>
              <w:tblPrEx>
                <w:jc w:val="left"/>
                <w:tblBorders>
                  <w:top w:val="nil"/>
                  <w:left w:val="nil"/>
                  <w:bottom w:val="nil"/>
                  <w:right w:val="nil"/>
                  <w:insideH w:val="nil"/>
                  <w:insideV w:val="nil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ANSWER: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False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DIFFICULTY: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Difficulty: Easy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REFERENCES: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5-1e Disjoint and Overlapping Constraints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LEARNING OBJECTIVES: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05.01 -</w:t>
                  </w: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0"/>
                      <w:szCs w:val="20"/>
                      <w:bdr w:val="nil"/>
                      <w:rtl w:val="0"/>
                    </w:rPr>
                    <w:t xml:space="preserve"> </w:t>
                  </w:r>
                </w:p>
                <w:p>
                  <w:pPr>
                    <w:pStyle w:val="p"/>
                    <w:bidi w:val="0"/>
                    <w:spacing w:before="0" w:beforeAutospacing="0" w:after="0" w:afterAutospacing="0"/>
                    <w:jc w:val="left"/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0"/>
                      <w:szCs w:val="20"/>
                      <w:bdr w:val="nil"/>
                      <w:rtl w:val="0"/>
                    </w:rPr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Describe the main extended entity relationship (EER) model constructs and how they are represented in ERDs and EERDs</w:t>
                  </w:r>
                </w:p>
              </w:tc>
            </w:tr>
          </w:tbl>
          <w:p/>
        </w:tc>
      </w:tr>
    </w:tbl>
    <w:p>
      <w:pPr>
        <w:bidi w:val="0"/>
        <w:spacing w:after="75"/>
        <w:jc w:val="left"/>
      </w:pPr>
    </w:p>
    <w:tbl>
      <w:tblPr>
        <w:tblW w:w="5000" w:type="pct"/>
        <w:jc w:val="lef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8640"/>
      </w:tblGrid>
      <w:tr>
        <w:tblPrEx>
          <w:tblW w:w="5000" w:type="pct"/>
          <w:jc w:val="left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 w:val="0"/>
          <w:jc w:val="left"/>
        </w:trPr>
        <w:tc>
          <w:tcPr>
            <w:tcW w:w="5000" w:type="pct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"/>
              <w:bidi w:val="0"/>
              <w:spacing w:before="0" w:beforeAutospacing="0" w:after="0" w:afterAutospacing="0"/>
              <w:jc w:val="left"/>
            </w:pPr>
            <w:r>
              <w:rPr>
                <w:rStyle w:val="DefaultParagraphFont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  <w:bdr w:val="nil"/>
                <w:rtl w:val="0"/>
              </w:rPr>
              <w:t>13. </w:t>
            </w:r>
            <w:r>
              <w:rPr>
                <w:rStyle w:val="DefaultParagraphFont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  <w:bdr w:val="nil"/>
                <w:rtl w:val="0"/>
              </w:rPr>
              <w:t>Overlapping subtypes are subtypes that contain a unique subset of the supertype entity set.</w:t>
            </w:r>
          </w:p>
          <w:tbl>
            <w:tblPr>
              <w:tblStyle w:val="questionMetaData"/>
              <w:jc w:val="left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400"/>
              <w:gridCol w:w="220"/>
              <w:gridCol w:w="864"/>
            </w:tblGrid>
            <w:tr>
              <w:tblPrEx>
                <w:jc w:val="left"/>
                <w:tblBorders>
                  <w:top w:val="nil"/>
                  <w:left w:val="nil"/>
                  <w:bottom w:val="nil"/>
                  <w:right w:val="nil"/>
                  <w:insideH w:val="nil"/>
                  <w:insideV w:val="nil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tcW w:w="400" w:type="dxa"/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0"/>
                      <w:szCs w:val="20"/>
                      <w:bdr w:val="nil"/>
                      <w:rtl w:val="0"/>
                    </w:rPr>
                    <w:t>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a.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True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tcW w:w="400" w:type="dxa"/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0"/>
                      <w:szCs w:val="20"/>
                      <w:bdr w:val="nil"/>
                      <w:rtl w:val="0"/>
                    </w:rPr>
                    <w:t>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b.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False</w:t>
                  </w:r>
                </w:p>
              </w:tc>
            </w:tr>
          </w:tbl>
          <w:p>
            <w:pPr>
              <w:rPr>
                <w:vanish/>
              </w:rPr>
            </w:pPr>
          </w:p>
          <w:tbl>
            <w:tblPr>
              <w:tblStyle w:val="questionMetaData"/>
              <w:jc w:val="left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643"/>
              <w:gridCol w:w="6997"/>
            </w:tblGrid>
            <w:tr>
              <w:tblPrEx>
                <w:jc w:val="left"/>
                <w:tblBorders>
                  <w:top w:val="nil"/>
                  <w:left w:val="nil"/>
                  <w:bottom w:val="nil"/>
                  <w:right w:val="nil"/>
                  <w:insideH w:val="nil"/>
                  <w:insideV w:val="nil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ANSWER: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False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DIFFICULTY: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Difficulty: Easy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REFERENCES: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5-1e Disjoint and Overlapping Constraints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LEARNING OBJECTIVES: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05.01 -</w:t>
                  </w: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0"/>
                      <w:szCs w:val="20"/>
                      <w:bdr w:val="nil"/>
                      <w:rtl w:val="0"/>
                    </w:rPr>
                    <w:t xml:space="preserve"> </w:t>
                  </w:r>
                </w:p>
                <w:p>
                  <w:pPr>
                    <w:pStyle w:val="p"/>
                    <w:bidi w:val="0"/>
                    <w:spacing w:before="0" w:beforeAutospacing="0" w:after="0" w:afterAutospacing="0"/>
                    <w:jc w:val="left"/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0"/>
                      <w:szCs w:val="20"/>
                      <w:bdr w:val="nil"/>
                      <w:rtl w:val="0"/>
                    </w:rPr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Describe the main extended entity relationship (EER) model constructs and how they are represented in ERDs and EERDs</w:t>
                  </w:r>
                </w:p>
              </w:tc>
            </w:tr>
          </w:tbl>
          <w:p/>
        </w:tc>
      </w:tr>
    </w:tbl>
    <w:p>
      <w:pPr>
        <w:bidi w:val="0"/>
        <w:spacing w:after="75"/>
        <w:jc w:val="left"/>
      </w:pPr>
    </w:p>
    <w:tbl>
      <w:tblPr>
        <w:tblW w:w="5000" w:type="pct"/>
        <w:jc w:val="lef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8640"/>
      </w:tblGrid>
      <w:tr>
        <w:tblPrEx>
          <w:tblW w:w="5000" w:type="pct"/>
          <w:jc w:val="left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 w:val="0"/>
          <w:jc w:val="left"/>
        </w:trPr>
        <w:tc>
          <w:tcPr>
            <w:tcW w:w="5000" w:type="pct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"/>
              <w:bidi w:val="0"/>
              <w:spacing w:before="0" w:beforeAutospacing="0" w:after="0" w:afterAutospacing="0"/>
              <w:jc w:val="left"/>
            </w:pPr>
            <w:r>
              <w:rPr>
                <w:rStyle w:val="DefaultParagraphFont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  <w:bdr w:val="nil"/>
                <w:rtl w:val="0"/>
              </w:rPr>
              <w:t>14. </w:t>
            </w:r>
            <w:r>
              <w:rPr>
                <w:rStyle w:val="DefaultParagraphFont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  <w:bdr w:val="nil"/>
                <w:rtl w:val="0"/>
              </w:rPr>
              <w:t>Implementing overlapping subtypes requires the use of one discriminator attribute for each subtype. </w:t>
            </w:r>
          </w:p>
          <w:tbl>
            <w:tblPr>
              <w:tblStyle w:val="questionMetaData"/>
              <w:jc w:val="left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400"/>
              <w:gridCol w:w="220"/>
              <w:gridCol w:w="864"/>
            </w:tblGrid>
            <w:tr>
              <w:tblPrEx>
                <w:jc w:val="left"/>
                <w:tblBorders>
                  <w:top w:val="nil"/>
                  <w:left w:val="nil"/>
                  <w:bottom w:val="nil"/>
                  <w:right w:val="nil"/>
                  <w:insideH w:val="nil"/>
                  <w:insideV w:val="nil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tcW w:w="400" w:type="dxa"/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0"/>
                      <w:szCs w:val="20"/>
                      <w:bdr w:val="nil"/>
                      <w:rtl w:val="0"/>
                    </w:rPr>
                    <w:t>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a.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True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tcW w:w="400" w:type="dxa"/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0"/>
                      <w:szCs w:val="20"/>
                      <w:bdr w:val="nil"/>
                      <w:rtl w:val="0"/>
                    </w:rPr>
                    <w:t>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b.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False</w:t>
                  </w:r>
                </w:p>
              </w:tc>
            </w:tr>
          </w:tbl>
          <w:p>
            <w:pPr>
              <w:rPr>
                <w:vanish/>
              </w:rPr>
            </w:pPr>
          </w:p>
          <w:tbl>
            <w:tblPr>
              <w:tblStyle w:val="questionMetaData"/>
              <w:jc w:val="left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643"/>
              <w:gridCol w:w="6997"/>
            </w:tblGrid>
            <w:tr>
              <w:tblPrEx>
                <w:jc w:val="left"/>
                <w:tblBorders>
                  <w:top w:val="nil"/>
                  <w:left w:val="nil"/>
                  <w:bottom w:val="nil"/>
                  <w:right w:val="nil"/>
                  <w:insideH w:val="nil"/>
                  <w:insideV w:val="nil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ANSWER: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True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DIFFICULTY: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Difficulty: Moderate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REFERENCES: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5-1e Disjoint and Overlapping Constraints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LEARNING OBJECTIVES: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05.01 -</w:t>
                  </w: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0"/>
                      <w:szCs w:val="20"/>
                      <w:bdr w:val="nil"/>
                      <w:rtl w:val="0"/>
                    </w:rPr>
                    <w:t xml:space="preserve"> </w:t>
                  </w:r>
                </w:p>
                <w:p>
                  <w:pPr>
                    <w:pStyle w:val="p"/>
                    <w:bidi w:val="0"/>
                    <w:spacing w:before="0" w:beforeAutospacing="0" w:after="0" w:afterAutospacing="0"/>
                    <w:jc w:val="left"/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0"/>
                      <w:szCs w:val="20"/>
                      <w:bdr w:val="nil"/>
                      <w:rtl w:val="0"/>
                    </w:rPr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Describe the main extended entity relationship (EER) model constructs and how they are represented in ERDs and EERDs</w:t>
                  </w:r>
                </w:p>
              </w:tc>
            </w:tr>
          </w:tbl>
          <w:p/>
        </w:tc>
      </w:tr>
    </w:tbl>
    <w:p>
      <w:pPr>
        <w:bidi w:val="0"/>
        <w:spacing w:after="75"/>
        <w:jc w:val="left"/>
      </w:pPr>
    </w:p>
    <w:tbl>
      <w:tblPr>
        <w:tblW w:w="5000" w:type="pct"/>
        <w:jc w:val="lef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8640"/>
      </w:tblGrid>
      <w:tr>
        <w:tblPrEx>
          <w:tblW w:w="5000" w:type="pct"/>
          <w:jc w:val="left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 w:val="0"/>
          <w:jc w:val="left"/>
        </w:trPr>
        <w:tc>
          <w:tcPr>
            <w:tcW w:w="5000" w:type="pct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"/>
              <w:bidi w:val="0"/>
              <w:spacing w:before="0" w:beforeAutospacing="0" w:after="0" w:afterAutospacing="0"/>
              <w:jc w:val="left"/>
            </w:pPr>
            <w:r>
              <w:rPr>
                <w:rStyle w:val="DefaultParagraphFont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  <w:bdr w:val="nil"/>
                <w:rtl w:val="0"/>
              </w:rPr>
              <w:t>15. </w:t>
            </w:r>
            <w:r>
              <w:rPr>
                <w:rStyle w:val="DefaultParagraphFont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  <w:bdr w:val="nil"/>
                <w:rtl w:val="0"/>
              </w:rPr>
              <w:t>The completeness constraint can be partial or total.</w:t>
            </w:r>
          </w:p>
          <w:tbl>
            <w:tblPr>
              <w:tblStyle w:val="questionMetaData"/>
              <w:jc w:val="left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400"/>
              <w:gridCol w:w="220"/>
              <w:gridCol w:w="864"/>
            </w:tblGrid>
            <w:tr>
              <w:tblPrEx>
                <w:jc w:val="left"/>
                <w:tblBorders>
                  <w:top w:val="nil"/>
                  <w:left w:val="nil"/>
                  <w:bottom w:val="nil"/>
                  <w:right w:val="nil"/>
                  <w:insideH w:val="nil"/>
                  <w:insideV w:val="nil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tcW w:w="400" w:type="dxa"/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0"/>
                      <w:szCs w:val="20"/>
                      <w:bdr w:val="nil"/>
                      <w:rtl w:val="0"/>
                    </w:rPr>
                    <w:t>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a.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True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tcW w:w="400" w:type="dxa"/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0"/>
                      <w:szCs w:val="20"/>
                      <w:bdr w:val="nil"/>
                      <w:rtl w:val="0"/>
                    </w:rPr>
                    <w:t>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b.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False</w:t>
                  </w:r>
                </w:p>
              </w:tc>
            </w:tr>
          </w:tbl>
          <w:p>
            <w:pPr>
              <w:rPr>
                <w:vanish/>
              </w:rPr>
            </w:pPr>
          </w:p>
          <w:tbl>
            <w:tblPr>
              <w:tblStyle w:val="questionMetaData"/>
              <w:jc w:val="left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643"/>
              <w:gridCol w:w="6997"/>
            </w:tblGrid>
            <w:tr>
              <w:tblPrEx>
                <w:jc w:val="left"/>
                <w:tblBorders>
                  <w:top w:val="nil"/>
                  <w:left w:val="nil"/>
                  <w:bottom w:val="nil"/>
                  <w:right w:val="nil"/>
                  <w:insideH w:val="nil"/>
                  <w:insideV w:val="nil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ANSWER: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True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DIFFICULTY: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Difficulty: Easy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REFERENCES: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5-1f Completeness Constraint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LEARNING OBJECTIVES: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05.01 -</w:t>
                  </w: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0"/>
                      <w:szCs w:val="20"/>
                      <w:bdr w:val="nil"/>
                      <w:rtl w:val="0"/>
                    </w:rPr>
                    <w:t xml:space="preserve"> </w:t>
                  </w:r>
                </w:p>
                <w:p>
                  <w:pPr>
                    <w:pStyle w:val="p"/>
                    <w:bidi w:val="0"/>
                    <w:spacing w:before="0" w:beforeAutospacing="0" w:after="0" w:afterAutospacing="0"/>
                    <w:jc w:val="left"/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0"/>
                      <w:szCs w:val="20"/>
                      <w:bdr w:val="nil"/>
                      <w:rtl w:val="0"/>
                    </w:rPr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Describe the main extended entity relationship (EER) model constructs and how they are represented in ERDs and EERDs</w:t>
                  </w:r>
                </w:p>
              </w:tc>
            </w:tr>
          </w:tbl>
          <w:p/>
        </w:tc>
      </w:tr>
    </w:tbl>
    <w:p>
      <w:pPr>
        <w:bidi w:val="0"/>
        <w:spacing w:after="75"/>
        <w:jc w:val="left"/>
      </w:pPr>
    </w:p>
    <w:tbl>
      <w:tblPr>
        <w:tblW w:w="5000" w:type="pct"/>
        <w:jc w:val="lef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8640"/>
      </w:tblGrid>
      <w:tr>
        <w:tblPrEx>
          <w:tblW w:w="5000" w:type="pct"/>
          <w:jc w:val="left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 w:val="0"/>
          <w:jc w:val="left"/>
        </w:trPr>
        <w:tc>
          <w:tcPr>
            <w:tcW w:w="5000" w:type="pct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"/>
              <w:bidi w:val="0"/>
              <w:spacing w:before="0" w:beforeAutospacing="0" w:after="0" w:afterAutospacing="0"/>
              <w:jc w:val="left"/>
            </w:pPr>
            <w:r>
              <w:rPr>
                <w:rStyle w:val="DefaultParagraphFont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  <w:bdr w:val="nil"/>
                <w:rtl w:val="0"/>
              </w:rPr>
              <w:t>16. </w:t>
            </w:r>
            <w:r>
              <w:rPr>
                <w:rStyle w:val="DefaultParagraphFont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  <w:bdr w:val="nil"/>
                <w:rtl w:val="0"/>
              </w:rPr>
              <w:t>Specialization is the top-down process of identifying lower-level, more specific entity subtypes from a higher-level entity supertype.</w:t>
            </w:r>
          </w:p>
          <w:tbl>
            <w:tblPr>
              <w:tblStyle w:val="questionMetaData"/>
              <w:jc w:val="left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400"/>
              <w:gridCol w:w="220"/>
              <w:gridCol w:w="864"/>
            </w:tblGrid>
            <w:tr>
              <w:tblPrEx>
                <w:jc w:val="left"/>
                <w:tblBorders>
                  <w:top w:val="nil"/>
                  <w:left w:val="nil"/>
                  <w:bottom w:val="nil"/>
                  <w:right w:val="nil"/>
                  <w:insideH w:val="nil"/>
                  <w:insideV w:val="nil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tcW w:w="400" w:type="dxa"/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0"/>
                      <w:szCs w:val="20"/>
                      <w:bdr w:val="nil"/>
                      <w:rtl w:val="0"/>
                    </w:rPr>
                    <w:t>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a.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True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tcW w:w="400" w:type="dxa"/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0"/>
                      <w:szCs w:val="20"/>
                      <w:bdr w:val="nil"/>
                      <w:rtl w:val="0"/>
                    </w:rPr>
                    <w:t>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b.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False</w:t>
                  </w:r>
                </w:p>
              </w:tc>
            </w:tr>
          </w:tbl>
          <w:p>
            <w:pPr>
              <w:rPr>
                <w:vanish/>
              </w:rPr>
            </w:pPr>
          </w:p>
          <w:tbl>
            <w:tblPr>
              <w:tblStyle w:val="questionMetaData"/>
              <w:jc w:val="left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643"/>
              <w:gridCol w:w="6997"/>
            </w:tblGrid>
            <w:tr>
              <w:tblPrEx>
                <w:jc w:val="left"/>
                <w:tblBorders>
                  <w:top w:val="nil"/>
                  <w:left w:val="nil"/>
                  <w:bottom w:val="nil"/>
                  <w:right w:val="nil"/>
                  <w:insideH w:val="nil"/>
                  <w:insideV w:val="nil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ANSWER: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True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DIFFICULTY: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Difficulty: Moderate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REFERENCES: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5-1g Specialization and Generalization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LEARNING OBJECTIVES: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05.01 -</w:t>
                  </w: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0"/>
                      <w:szCs w:val="20"/>
                      <w:bdr w:val="nil"/>
                      <w:rtl w:val="0"/>
                    </w:rPr>
                    <w:t xml:space="preserve"> </w:t>
                  </w:r>
                </w:p>
                <w:p>
                  <w:pPr>
                    <w:pStyle w:val="p"/>
                    <w:bidi w:val="0"/>
                    <w:spacing w:before="0" w:beforeAutospacing="0" w:after="0" w:afterAutospacing="0"/>
                    <w:jc w:val="left"/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0"/>
                      <w:szCs w:val="20"/>
                      <w:bdr w:val="nil"/>
                      <w:rtl w:val="0"/>
                    </w:rPr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Describe the main extended entity relationship (EER) model constructs and how they are represented in ERDs and EERDs</w:t>
                  </w:r>
                </w:p>
              </w:tc>
            </w:tr>
          </w:tbl>
          <w:p/>
        </w:tc>
      </w:tr>
    </w:tbl>
    <w:p>
      <w:pPr>
        <w:bidi w:val="0"/>
        <w:spacing w:after="75"/>
        <w:jc w:val="left"/>
      </w:pPr>
    </w:p>
    <w:tbl>
      <w:tblPr>
        <w:tblW w:w="5000" w:type="pct"/>
        <w:jc w:val="lef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8640"/>
      </w:tblGrid>
      <w:tr>
        <w:tblPrEx>
          <w:tblW w:w="5000" w:type="pct"/>
          <w:jc w:val="left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 w:val="0"/>
          <w:jc w:val="left"/>
        </w:trPr>
        <w:tc>
          <w:tcPr>
            <w:tcW w:w="5000" w:type="pct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"/>
              <w:bidi w:val="0"/>
              <w:spacing w:before="0" w:beforeAutospacing="0" w:after="0" w:afterAutospacing="0"/>
              <w:jc w:val="left"/>
            </w:pPr>
            <w:r>
              <w:rPr>
                <w:rStyle w:val="DefaultParagraphFont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  <w:bdr w:val="nil"/>
                <w:rtl w:val="0"/>
              </w:rPr>
              <w:t>17. </w:t>
            </w:r>
            <w:r>
              <w:rPr>
                <w:rStyle w:val="DefaultParagraphFont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  <w:bdr w:val="nil"/>
                <w:rtl w:val="0"/>
              </w:rPr>
              <w:t>An entity cluster is a "virtual" entity type used to represent multiple entities and relationships in the ERD.</w:t>
            </w:r>
          </w:p>
          <w:tbl>
            <w:tblPr>
              <w:tblStyle w:val="questionMetaData"/>
              <w:jc w:val="left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400"/>
              <w:gridCol w:w="220"/>
              <w:gridCol w:w="864"/>
            </w:tblGrid>
            <w:tr>
              <w:tblPrEx>
                <w:jc w:val="left"/>
                <w:tblBorders>
                  <w:top w:val="nil"/>
                  <w:left w:val="nil"/>
                  <w:bottom w:val="nil"/>
                  <w:right w:val="nil"/>
                  <w:insideH w:val="nil"/>
                  <w:insideV w:val="nil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tcW w:w="400" w:type="dxa"/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0"/>
                      <w:szCs w:val="20"/>
                      <w:bdr w:val="nil"/>
                      <w:rtl w:val="0"/>
                    </w:rPr>
                    <w:t>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a.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True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tcW w:w="400" w:type="dxa"/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0"/>
                      <w:szCs w:val="20"/>
                      <w:bdr w:val="nil"/>
                      <w:rtl w:val="0"/>
                    </w:rPr>
                    <w:t>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b.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False</w:t>
                  </w:r>
                </w:p>
              </w:tc>
            </w:tr>
          </w:tbl>
          <w:p>
            <w:pPr>
              <w:rPr>
                <w:vanish/>
              </w:rPr>
            </w:pPr>
          </w:p>
          <w:tbl>
            <w:tblPr>
              <w:tblStyle w:val="questionMetaData"/>
              <w:jc w:val="left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975"/>
              <w:gridCol w:w="6665"/>
            </w:tblGrid>
            <w:tr>
              <w:tblPrEx>
                <w:jc w:val="left"/>
                <w:tblBorders>
                  <w:top w:val="nil"/>
                  <w:left w:val="nil"/>
                  <w:bottom w:val="nil"/>
                  <w:right w:val="nil"/>
                  <w:insideH w:val="nil"/>
                  <w:insideV w:val="nil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ANSWER: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True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DIFFICULTY: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Difficulty: Easy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REFERENCES: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5-2 Entity Clustering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LEARNING OBJECTIVES: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05.02 - Use entity clusters to represent multiple entities and relationships in an entity relationship</w:t>
                  </w:r>
                </w:p>
              </w:tc>
            </w:tr>
          </w:tbl>
          <w:p/>
        </w:tc>
      </w:tr>
    </w:tbl>
    <w:p>
      <w:pPr>
        <w:bidi w:val="0"/>
        <w:spacing w:after="75"/>
        <w:jc w:val="left"/>
      </w:pPr>
    </w:p>
    <w:tbl>
      <w:tblPr>
        <w:tblW w:w="5000" w:type="pct"/>
        <w:jc w:val="lef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8640"/>
      </w:tblGrid>
      <w:tr>
        <w:tblPrEx>
          <w:tblW w:w="5000" w:type="pct"/>
          <w:jc w:val="left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 w:val="0"/>
          <w:jc w:val="left"/>
        </w:trPr>
        <w:tc>
          <w:tcPr>
            <w:tcW w:w="5000" w:type="pct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"/>
              <w:bidi w:val="0"/>
              <w:spacing w:before="0" w:beforeAutospacing="0" w:after="0" w:afterAutospacing="0"/>
              <w:jc w:val="left"/>
            </w:pPr>
            <w:r>
              <w:rPr>
                <w:rStyle w:val="DefaultParagraphFont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  <w:bdr w:val="nil"/>
                <w:rtl w:val="0"/>
              </w:rPr>
              <w:t>18. </w:t>
            </w:r>
            <w:r>
              <w:rPr>
                <w:rStyle w:val="DefaultParagraphFont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  <w:bdr w:val="nil"/>
                <w:rtl w:val="0"/>
              </w:rPr>
              <w:t>The function of the primary key is to describe an entity. </w:t>
            </w:r>
          </w:p>
          <w:tbl>
            <w:tblPr>
              <w:tblStyle w:val="questionMetaData"/>
              <w:jc w:val="left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400"/>
              <w:gridCol w:w="220"/>
              <w:gridCol w:w="864"/>
            </w:tblGrid>
            <w:tr>
              <w:tblPrEx>
                <w:jc w:val="left"/>
                <w:tblBorders>
                  <w:top w:val="nil"/>
                  <w:left w:val="nil"/>
                  <w:bottom w:val="nil"/>
                  <w:right w:val="nil"/>
                  <w:insideH w:val="nil"/>
                  <w:insideV w:val="nil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tcW w:w="400" w:type="dxa"/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0"/>
                      <w:szCs w:val="20"/>
                      <w:bdr w:val="nil"/>
                      <w:rtl w:val="0"/>
                    </w:rPr>
                    <w:t>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a.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True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tcW w:w="400" w:type="dxa"/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0"/>
                      <w:szCs w:val="20"/>
                      <w:bdr w:val="nil"/>
                      <w:rtl w:val="0"/>
                    </w:rPr>
                    <w:t>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b.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False</w:t>
                  </w:r>
                </w:p>
              </w:tc>
            </w:tr>
          </w:tbl>
          <w:p>
            <w:pPr>
              <w:rPr>
                <w:vanish/>
              </w:rPr>
            </w:pPr>
          </w:p>
          <w:tbl>
            <w:tblPr>
              <w:tblStyle w:val="questionMetaData"/>
              <w:jc w:val="left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268"/>
              <w:gridCol w:w="6372"/>
            </w:tblGrid>
            <w:tr>
              <w:tblPrEx>
                <w:jc w:val="left"/>
                <w:tblBorders>
                  <w:top w:val="nil"/>
                  <w:left w:val="nil"/>
                  <w:bottom w:val="nil"/>
                  <w:right w:val="nil"/>
                  <w:insideH w:val="nil"/>
                  <w:insideV w:val="nil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ANSWER: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False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DIFFICULTY: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Difficulty: Moderate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REFERENCES: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5-3b Primary Key Guidelines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LEARNING OBJECTIVES: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05.03 - Describe the characteristics of good primary keys and how to select them</w:t>
                  </w:r>
                </w:p>
              </w:tc>
            </w:tr>
          </w:tbl>
          <w:p/>
        </w:tc>
      </w:tr>
    </w:tbl>
    <w:p>
      <w:pPr>
        <w:bidi w:val="0"/>
        <w:spacing w:after="75"/>
        <w:jc w:val="left"/>
      </w:pPr>
    </w:p>
    <w:tbl>
      <w:tblPr>
        <w:tblW w:w="5000" w:type="pct"/>
        <w:jc w:val="lef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8640"/>
      </w:tblGrid>
      <w:tr>
        <w:tblPrEx>
          <w:tblW w:w="5000" w:type="pct"/>
          <w:jc w:val="left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 w:val="0"/>
          <w:jc w:val="left"/>
        </w:trPr>
        <w:tc>
          <w:tcPr>
            <w:tcW w:w="5000" w:type="pct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"/>
              <w:bidi w:val="0"/>
              <w:spacing w:before="0" w:beforeAutospacing="0" w:after="0" w:afterAutospacing="0"/>
              <w:jc w:val="left"/>
            </w:pPr>
            <w:r>
              <w:rPr>
                <w:rStyle w:val="DefaultParagraphFont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  <w:bdr w:val="nil"/>
                <w:rtl w:val="0"/>
              </w:rPr>
              <w:t>19. </w:t>
            </w:r>
            <w:r>
              <w:rPr>
                <w:rStyle w:val="DefaultParagraphFont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  <w:bdr w:val="nil"/>
                <w:rtl w:val="0"/>
              </w:rPr>
              <w:t>To model time-variant data, one must create a new entity in an M:N relationship with the original entity.</w:t>
            </w:r>
          </w:p>
          <w:tbl>
            <w:tblPr>
              <w:tblStyle w:val="questionMetaData"/>
              <w:jc w:val="left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400"/>
              <w:gridCol w:w="220"/>
              <w:gridCol w:w="864"/>
            </w:tblGrid>
            <w:tr>
              <w:tblPrEx>
                <w:jc w:val="left"/>
                <w:tblBorders>
                  <w:top w:val="nil"/>
                  <w:left w:val="nil"/>
                  <w:bottom w:val="nil"/>
                  <w:right w:val="nil"/>
                  <w:insideH w:val="nil"/>
                  <w:insideV w:val="nil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tcW w:w="400" w:type="dxa"/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0"/>
                      <w:szCs w:val="20"/>
                      <w:bdr w:val="nil"/>
                      <w:rtl w:val="0"/>
                    </w:rPr>
                    <w:t>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a.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True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tcW w:w="400" w:type="dxa"/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0"/>
                      <w:szCs w:val="20"/>
                      <w:bdr w:val="nil"/>
                      <w:rtl w:val="0"/>
                    </w:rPr>
                    <w:t>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b.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False</w:t>
                  </w:r>
                </w:p>
              </w:tc>
            </w:tr>
          </w:tbl>
          <w:p>
            <w:pPr>
              <w:rPr>
                <w:vanish/>
              </w:rPr>
            </w:pPr>
          </w:p>
          <w:tbl>
            <w:tblPr>
              <w:tblStyle w:val="questionMetaData"/>
              <w:jc w:val="left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536"/>
              <w:gridCol w:w="5627"/>
            </w:tblGrid>
            <w:tr>
              <w:tblPrEx>
                <w:jc w:val="left"/>
                <w:tblBorders>
                  <w:top w:val="nil"/>
                  <w:left w:val="nil"/>
                  <w:bottom w:val="nil"/>
                  <w:right w:val="nil"/>
                  <w:insideH w:val="nil"/>
                  <w:insideV w:val="nil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ANSWER: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False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DIFFICULTY: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Difficulty: Moderate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REFERENCES: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5-4b Design Case 2: Maintaining History of Time-Variant Data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LEARNING OBJECTIVES: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05.04 - Apply flexible solutions for special data-modeling cases</w:t>
                  </w:r>
                </w:p>
              </w:tc>
            </w:tr>
          </w:tbl>
          <w:p/>
        </w:tc>
      </w:tr>
    </w:tbl>
    <w:p>
      <w:pPr>
        <w:bidi w:val="0"/>
        <w:spacing w:after="75"/>
        <w:jc w:val="left"/>
      </w:pPr>
    </w:p>
    <w:tbl>
      <w:tblPr>
        <w:tblW w:w="5000" w:type="pct"/>
        <w:jc w:val="lef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8640"/>
      </w:tblGrid>
      <w:tr>
        <w:tblPrEx>
          <w:tblW w:w="5000" w:type="pct"/>
          <w:jc w:val="left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 w:val="0"/>
          <w:jc w:val="left"/>
        </w:trPr>
        <w:tc>
          <w:tcPr>
            <w:tcW w:w="5000" w:type="pct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"/>
              <w:bidi w:val="0"/>
              <w:spacing w:before="0" w:beforeAutospacing="0" w:after="0" w:afterAutospacing="0"/>
              <w:jc w:val="left"/>
            </w:pPr>
            <w:r>
              <w:rPr>
                <w:rStyle w:val="DefaultParagraphFont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  <w:bdr w:val="nil"/>
                <w:rtl w:val="0"/>
              </w:rPr>
              <w:t>20. </w:t>
            </w:r>
            <w:r>
              <w:rPr>
                <w:rStyle w:val="DefaultParagraphFont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  <w:bdr w:val="nil"/>
                <w:rtl w:val="0"/>
              </w:rPr>
              <w:t>A design trap occurs when a relationship is improperly or incompletely identified and is therefore represented in a way that is not consistent with the real world.</w:t>
            </w:r>
          </w:p>
          <w:tbl>
            <w:tblPr>
              <w:tblStyle w:val="questionMetaData"/>
              <w:jc w:val="left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400"/>
              <w:gridCol w:w="220"/>
              <w:gridCol w:w="864"/>
            </w:tblGrid>
            <w:tr>
              <w:tblPrEx>
                <w:jc w:val="left"/>
                <w:tblBorders>
                  <w:top w:val="nil"/>
                  <w:left w:val="nil"/>
                  <w:bottom w:val="nil"/>
                  <w:right w:val="nil"/>
                  <w:insideH w:val="nil"/>
                  <w:insideV w:val="nil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tcW w:w="400" w:type="dxa"/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0"/>
                      <w:szCs w:val="20"/>
                      <w:bdr w:val="nil"/>
                      <w:rtl w:val="0"/>
                    </w:rPr>
                    <w:t>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a.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True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tcW w:w="400" w:type="dxa"/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0"/>
                      <w:szCs w:val="20"/>
                      <w:bdr w:val="nil"/>
                      <w:rtl w:val="0"/>
                    </w:rPr>
                    <w:t>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b.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False</w:t>
                  </w:r>
                </w:p>
              </w:tc>
            </w:tr>
          </w:tbl>
          <w:p>
            <w:pPr>
              <w:rPr>
                <w:vanish/>
              </w:rPr>
            </w:pPr>
          </w:p>
          <w:tbl>
            <w:tblPr>
              <w:tblStyle w:val="questionMetaData"/>
              <w:jc w:val="left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536"/>
              <w:gridCol w:w="5627"/>
            </w:tblGrid>
            <w:tr>
              <w:tblPrEx>
                <w:jc w:val="left"/>
                <w:tblBorders>
                  <w:top w:val="nil"/>
                  <w:left w:val="nil"/>
                  <w:bottom w:val="nil"/>
                  <w:right w:val="nil"/>
                  <w:insideH w:val="nil"/>
                  <w:insideV w:val="nil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ANSWER: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True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DIFFICULTY: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Difficulty: Easy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REFERENCES: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5-4c Design Case 3: Fan Traps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LEARNING OBJECTIVES: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05.04 - Apply flexible solutions for special data-modeling cases</w:t>
                  </w:r>
                </w:p>
              </w:tc>
            </w:tr>
          </w:tbl>
          <w:p/>
        </w:tc>
      </w:tr>
    </w:tbl>
    <w:p>
      <w:pPr>
        <w:bidi w:val="0"/>
        <w:spacing w:after="75"/>
        <w:jc w:val="left"/>
      </w:pPr>
    </w:p>
    <w:tbl>
      <w:tblPr>
        <w:tblW w:w="5000" w:type="pct"/>
        <w:jc w:val="lef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8640"/>
      </w:tblGrid>
      <w:tr>
        <w:tblPrEx>
          <w:tblW w:w="5000" w:type="pct"/>
          <w:jc w:val="left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 w:val="0"/>
          <w:jc w:val="left"/>
        </w:trPr>
        <w:tc>
          <w:tcPr>
            <w:tcW w:w="5000" w:type="pct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"/>
              <w:bidi w:val="0"/>
              <w:spacing w:before="0" w:beforeAutospacing="0" w:after="0" w:afterAutospacing="0"/>
              <w:jc w:val="left"/>
            </w:pPr>
            <w:r>
              <w:rPr>
                <w:rStyle w:val="DefaultParagraphFont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  <w:bdr w:val="nil"/>
                <w:rtl w:val="0"/>
              </w:rPr>
              <w:t>Multiple Choice</w:t>
            </w:r>
          </w:p>
        </w:tc>
      </w:tr>
    </w:tbl>
    <w:p>
      <w:pPr>
        <w:bidi w:val="0"/>
        <w:spacing w:after="90"/>
        <w:jc w:val="left"/>
      </w:pPr>
    </w:p>
    <w:tbl>
      <w:tblPr>
        <w:tblW w:w="5000" w:type="pct"/>
        <w:jc w:val="lef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8640"/>
      </w:tblGrid>
      <w:tr>
        <w:tblPrEx>
          <w:tblW w:w="5000" w:type="pct"/>
          <w:jc w:val="left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 w:val="0"/>
          <w:jc w:val="left"/>
        </w:trPr>
        <w:tc>
          <w:tcPr>
            <w:tcW w:w="5000" w:type="pct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"/>
              <w:bidi w:val="0"/>
              <w:spacing w:before="0" w:beforeAutospacing="0" w:after="0" w:afterAutospacing="0"/>
              <w:jc w:val="left"/>
            </w:pPr>
            <w:r>
              <w:rPr>
                <w:rStyle w:val="DefaultParagraphFont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  <w:bdr w:val="nil"/>
                <w:rtl w:val="0"/>
              </w:rPr>
              <w:t>21. </w:t>
            </w:r>
            <w:r>
              <w:rPr>
                <w:rStyle w:val="DefaultParagraphFont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  <w:bdr w:val="nil"/>
                <w:rtl w:val="0"/>
              </w:rPr>
              <w:t>The extended entity relationship model (EERM) is sometimes referred to as the _____.</w:t>
            </w:r>
          </w:p>
          <w:tbl>
            <w:tblPr>
              <w:tblStyle w:val="questionMetaData"/>
              <w:jc w:val="left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400"/>
              <w:gridCol w:w="208"/>
              <w:gridCol w:w="3522"/>
              <w:gridCol w:w="220"/>
              <w:gridCol w:w="3620"/>
            </w:tblGrid>
            <w:tr>
              <w:tblPrEx>
                <w:jc w:val="left"/>
                <w:tblBorders>
                  <w:top w:val="nil"/>
                  <w:left w:val="nil"/>
                  <w:bottom w:val="nil"/>
                  <w:right w:val="nil"/>
                  <w:insideH w:val="nil"/>
                  <w:insideV w:val="nil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tcW w:w="400" w:type="dxa"/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0"/>
                      <w:szCs w:val="20"/>
                      <w:bdr w:val="nil"/>
                      <w:rtl w:val="0"/>
                    </w:rPr>
                    <w:t>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a.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>
                  <w:pPr>
                    <w:pStyle w:val="p"/>
                    <w:bidi w:val="0"/>
                    <w:spacing w:before="0" w:beforeAutospacing="0" w:after="0" w:afterAutospacing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enclosed entity relationship model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b.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>
                  <w:pPr>
                    <w:pStyle w:val="p"/>
                    <w:bidi w:val="0"/>
                    <w:spacing w:before="0" w:beforeAutospacing="0" w:after="0" w:afterAutospacing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enhanced entity relationship model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tcW w:w="400" w:type="dxa"/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0"/>
                      <w:szCs w:val="20"/>
                      <w:bdr w:val="nil"/>
                      <w:rtl w:val="0"/>
                    </w:rPr>
                    <w:t>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c.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>
                  <w:pPr>
                    <w:pStyle w:val="p"/>
                    <w:bidi w:val="0"/>
                    <w:spacing w:before="0" w:beforeAutospacing="0" w:after="0" w:afterAutospacing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entity clustering relationship model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d.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>
                  <w:pPr>
                    <w:pStyle w:val="p"/>
                    <w:bidi w:val="0"/>
                    <w:spacing w:before="0" w:beforeAutospacing="0" w:after="0" w:afterAutospacing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extended entity relationship diagram</w:t>
                  </w:r>
                </w:p>
              </w:tc>
            </w:tr>
          </w:tbl>
          <w:p>
            <w:pPr>
              <w:rPr>
                <w:vanish/>
              </w:rPr>
            </w:pPr>
          </w:p>
          <w:tbl>
            <w:tblPr>
              <w:tblStyle w:val="questionMetaData"/>
              <w:jc w:val="left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643"/>
              <w:gridCol w:w="6997"/>
            </w:tblGrid>
            <w:tr>
              <w:tblPrEx>
                <w:jc w:val="left"/>
                <w:tblBorders>
                  <w:top w:val="nil"/>
                  <w:left w:val="nil"/>
                  <w:bottom w:val="nil"/>
                  <w:right w:val="nil"/>
                  <w:insideH w:val="nil"/>
                  <w:insideV w:val="nil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ANSWER: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b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DIFFICULTY: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Difficulty: Easy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REFERENCES: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5-1 The Extended Entity Relationship Model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LEARNING OBJECTIVES: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05.01 -</w:t>
                  </w: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0"/>
                      <w:szCs w:val="20"/>
                      <w:bdr w:val="nil"/>
                      <w:rtl w:val="0"/>
                    </w:rPr>
                    <w:t xml:space="preserve"> </w:t>
                  </w:r>
                </w:p>
                <w:p>
                  <w:pPr>
                    <w:pStyle w:val="p"/>
                    <w:bidi w:val="0"/>
                    <w:spacing w:before="0" w:beforeAutospacing="0" w:after="0" w:afterAutospacing="0"/>
                    <w:jc w:val="left"/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0"/>
                      <w:szCs w:val="20"/>
                      <w:bdr w:val="nil"/>
                      <w:rtl w:val="0"/>
                    </w:rPr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Describe the main extended entity relationship (EER) model constructs and how they are represented in ERDs and EERDs</w:t>
                  </w:r>
                </w:p>
              </w:tc>
            </w:tr>
          </w:tbl>
          <w:p/>
        </w:tc>
      </w:tr>
    </w:tbl>
    <w:p>
      <w:pPr>
        <w:bidi w:val="0"/>
        <w:spacing w:after="75"/>
        <w:jc w:val="left"/>
      </w:pPr>
    </w:p>
    <w:tbl>
      <w:tblPr>
        <w:tblW w:w="5000" w:type="pct"/>
        <w:jc w:val="lef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8640"/>
      </w:tblGrid>
      <w:tr>
        <w:tblPrEx>
          <w:tblW w:w="5000" w:type="pct"/>
          <w:jc w:val="left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 w:val="0"/>
          <w:jc w:val="left"/>
        </w:trPr>
        <w:tc>
          <w:tcPr>
            <w:tcW w:w="5000" w:type="pct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"/>
              <w:bidi w:val="0"/>
              <w:spacing w:before="0" w:beforeAutospacing="0" w:after="0" w:afterAutospacing="0"/>
              <w:jc w:val="left"/>
            </w:pPr>
            <w:r>
              <w:rPr>
                <w:rStyle w:val="DefaultParagraphFont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  <w:bdr w:val="nil"/>
                <w:rtl w:val="0"/>
              </w:rPr>
              <w:t>22. </w:t>
            </w:r>
            <w:r>
              <w:rPr>
                <w:rStyle w:val="DefaultParagraphFont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  <w:bdr w:val="nil"/>
                <w:rtl w:val="0"/>
              </w:rPr>
              <w:t>A(n)_____ is a generic entity type that is related to one or more entity subtypes.</w:t>
            </w:r>
          </w:p>
          <w:tbl>
            <w:tblPr>
              <w:tblStyle w:val="questionMetaData"/>
              <w:jc w:val="left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400"/>
              <w:gridCol w:w="208"/>
              <w:gridCol w:w="2495"/>
              <w:gridCol w:w="220"/>
              <w:gridCol w:w="1811"/>
            </w:tblGrid>
            <w:tr>
              <w:tblPrEx>
                <w:jc w:val="left"/>
                <w:tblBorders>
                  <w:top w:val="nil"/>
                  <w:left w:val="nil"/>
                  <w:bottom w:val="nil"/>
                  <w:right w:val="nil"/>
                  <w:insideH w:val="nil"/>
                  <w:insideV w:val="nil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tcW w:w="400" w:type="dxa"/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0"/>
                      <w:szCs w:val="20"/>
                      <w:bdr w:val="nil"/>
                      <w:rtl w:val="0"/>
                    </w:rPr>
                    <w:t>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a.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>
                  <w:pPr>
                    <w:pStyle w:val="p"/>
                    <w:bidi w:val="0"/>
                    <w:spacing w:before="0" w:beforeAutospacing="0" w:after="0" w:afterAutospacing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subtype discriminator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b.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>
                  <w:pPr>
                    <w:pStyle w:val="p"/>
                    <w:bidi w:val="0"/>
                    <w:spacing w:before="0" w:beforeAutospacing="0" w:after="0" w:afterAutospacing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inheritance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tcW w:w="400" w:type="dxa"/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0"/>
                      <w:szCs w:val="20"/>
                      <w:bdr w:val="nil"/>
                      <w:rtl w:val="0"/>
                    </w:rPr>
                    <w:t>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c.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>
                  <w:pPr>
                    <w:pStyle w:val="p"/>
                    <w:bidi w:val="0"/>
                    <w:spacing w:before="0" w:beforeAutospacing="0" w:after="0" w:afterAutospacing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specialization hierarchy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d.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>
                  <w:pPr>
                    <w:pStyle w:val="p"/>
                    <w:bidi w:val="0"/>
                    <w:spacing w:before="0" w:beforeAutospacing="0" w:after="0" w:afterAutospacing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entity supertype</w:t>
                  </w:r>
                </w:p>
              </w:tc>
            </w:tr>
          </w:tbl>
          <w:p>
            <w:pPr>
              <w:rPr>
                <w:vanish/>
              </w:rPr>
            </w:pPr>
          </w:p>
          <w:tbl>
            <w:tblPr>
              <w:tblStyle w:val="questionMetaData"/>
              <w:jc w:val="left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643"/>
              <w:gridCol w:w="6997"/>
            </w:tblGrid>
            <w:tr>
              <w:tblPrEx>
                <w:jc w:val="left"/>
                <w:tblBorders>
                  <w:top w:val="nil"/>
                  <w:left w:val="nil"/>
                  <w:bottom w:val="nil"/>
                  <w:right w:val="nil"/>
                  <w:insideH w:val="nil"/>
                  <w:insideV w:val="nil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ANSWER: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DIFFICULTY: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Difficulty: Easy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REFERENCES: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5-1a Entity Supertypes and Subtypes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LEARNING OBJECTIVES: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05.01 -</w:t>
                  </w: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0"/>
                      <w:szCs w:val="20"/>
                      <w:bdr w:val="nil"/>
                      <w:rtl w:val="0"/>
                    </w:rPr>
                    <w:t xml:space="preserve"> </w:t>
                  </w:r>
                </w:p>
                <w:p>
                  <w:pPr>
                    <w:pStyle w:val="p"/>
                    <w:bidi w:val="0"/>
                    <w:spacing w:before="0" w:beforeAutospacing="0" w:after="0" w:afterAutospacing="0"/>
                    <w:jc w:val="left"/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0"/>
                      <w:szCs w:val="20"/>
                      <w:bdr w:val="nil"/>
                      <w:rtl w:val="0"/>
                    </w:rPr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Describe the main extended entity relationship (EER) model constructs and how they are represented in ERDs and EERDs</w:t>
                  </w:r>
                </w:p>
              </w:tc>
            </w:tr>
          </w:tbl>
          <w:p/>
        </w:tc>
      </w:tr>
    </w:tbl>
    <w:p>
      <w:pPr>
        <w:bidi w:val="0"/>
        <w:spacing w:after="75"/>
        <w:jc w:val="left"/>
      </w:pPr>
    </w:p>
    <w:tbl>
      <w:tblPr>
        <w:tblW w:w="5000" w:type="pct"/>
        <w:jc w:val="lef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8640"/>
      </w:tblGrid>
      <w:tr>
        <w:tblPrEx>
          <w:tblW w:w="5000" w:type="pct"/>
          <w:jc w:val="left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 w:val="0"/>
          <w:jc w:val="left"/>
        </w:trPr>
        <w:tc>
          <w:tcPr>
            <w:tcW w:w="5000" w:type="pct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"/>
              <w:bidi w:val="0"/>
              <w:spacing w:before="0" w:beforeAutospacing="0" w:after="0" w:afterAutospacing="0"/>
              <w:jc w:val="left"/>
            </w:pPr>
            <w:r>
              <w:rPr>
                <w:rStyle w:val="DefaultParagraphFont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  <w:bdr w:val="nil"/>
                <w:rtl w:val="0"/>
              </w:rPr>
              <w:t>23. </w:t>
            </w:r>
            <w:r>
              <w:rPr>
                <w:rStyle w:val="DefaultParagraphFont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  <w:bdr w:val="nil"/>
                <w:rtl w:val="0"/>
              </w:rPr>
              <w:t>The _____ depicts the arrangement of higher-level entity supertypes (parent entities) and lower-level entity subtypes (child entities).</w:t>
            </w:r>
          </w:p>
          <w:tbl>
            <w:tblPr>
              <w:tblStyle w:val="questionMetaData"/>
              <w:jc w:val="left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400"/>
              <w:gridCol w:w="208"/>
              <w:gridCol w:w="2495"/>
              <w:gridCol w:w="220"/>
              <w:gridCol w:w="1811"/>
            </w:tblGrid>
            <w:tr>
              <w:tblPrEx>
                <w:jc w:val="left"/>
                <w:tblBorders>
                  <w:top w:val="nil"/>
                  <w:left w:val="nil"/>
                  <w:bottom w:val="nil"/>
                  <w:right w:val="nil"/>
                  <w:insideH w:val="nil"/>
                  <w:insideV w:val="nil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tcW w:w="400" w:type="dxa"/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0"/>
                      <w:szCs w:val="20"/>
                      <w:bdr w:val="nil"/>
                      <w:rtl w:val="0"/>
                    </w:rPr>
                    <w:t>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a.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>
                  <w:pPr>
                    <w:pStyle w:val="p"/>
                    <w:bidi w:val="0"/>
                    <w:spacing w:before="0" w:beforeAutospacing="0" w:after="0" w:afterAutospacing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subtype discriminator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b.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>
                  <w:pPr>
                    <w:pStyle w:val="p"/>
                    <w:bidi w:val="0"/>
                    <w:spacing w:before="0" w:beforeAutospacing="0" w:after="0" w:afterAutospacing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inheritance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tcW w:w="400" w:type="dxa"/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0"/>
                      <w:szCs w:val="20"/>
                      <w:bdr w:val="nil"/>
                      <w:rtl w:val="0"/>
                    </w:rPr>
                    <w:t>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c.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>
                  <w:pPr>
                    <w:pStyle w:val="p"/>
                    <w:bidi w:val="0"/>
                    <w:spacing w:before="0" w:beforeAutospacing="0" w:after="0" w:afterAutospacing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specialization hierarchy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d.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>
                  <w:pPr>
                    <w:pStyle w:val="p"/>
                    <w:bidi w:val="0"/>
                    <w:spacing w:before="0" w:beforeAutospacing="0" w:after="0" w:afterAutospacing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entity supertype</w:t>
                  </w:r>
                </w:p>
              </w:tc>
            </w:tr>
          </w:tbl>
          <w:p>
            <w:pPr>
              <w:rPr>
                <w:vanish/>
              </w:rPr>
            </w:pPr>
          </w:p>
          <w:tbl>
            <w:tblPr>
              <w:tblStyle w:val="questionMetaData"/>
              <w:jc w:val="left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643"/>
              <w:gridCol w:w="6997"/>
            </w:tblGrid>
            <w:tr>
              <w:tblPrEx>
                <w:jc w:val="left"/>
                <w:tblBorders>
                  <w:top w:val="nil"/>
                  <w:left w:val="nil"/>
                  <w:bottom w:val="nil"/>
                  <w:right w:val="nil"/>
                  <w:insideH w:val="nil"/>
                  <w:insideV w:val="nil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ANSWER: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c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DIFFICULTY: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Difficulty: Easy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REFERENCES: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5-1b Specialization Hierarchy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LEARNING OBJECTIVES: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05.01 -</w:t>
                  </w: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0"/>
                      <w:szCs w:val="20"/>
                      <w:bdr w:val="nil"/>
                      <w:rtl w:val="0"/>
                    </w:rPr>
                    <w:t xml:space="preserve"> </w:t>
                  </w:r>
                </w:p>
                <w:p>
                  <w:pPr>
                    <w:pStyle w:val="p"/>
                    <w:bidi w:val="0"/>
                    <w:spacing w:before="0" w:beforeAutospacing="0" w:after="0" w:afterAutospacing="0"/>
                    <w:jc w:val="left"/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0"/>
                      <w:szCs w:val="20"/>
                      <w:bdr w:val="nil"/>
                      <w:rtl w:val="0"/>
                    </w:rPr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Describe the main extended entity relationship (EER) model constructs and how they are represented in ERDs and EERDs</w:t>
                  </w:r>
                </w:p>
              </w:tc>
            </w:tr>
          </w:tbl>
          <w:p/>
        </w:tc>
      </w:tr>
    </w:tbl>
    <w:p>
      <w:pPr>
        <w:bidi w:val="0"/>
        <w:spacing w:after="75"/>
        <w:jc w:val="left"/>
      </w:pPr>
    </w:p>
    <w:tbl>
      <w:tblPr>
        <w:tblW w:w="5000" w:type="pct"/>
        <w:jc w:val="lef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8640"/>
      </w:tblGrid>
      <w:tr>
        <w:tblPrEx>
          <w:tblW w:w="5000" w:type="pct"/>
          <w:jc w:val="left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 w:val="0"/>
          <w:jc w:val="left"/>
        </w:trPr>
        <w:tc>
          <w:tcPr>
            <w:tcW w:w="5000" w:type="pct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"/>
              <w:bidi w:val="0"/>
              <w:spacing w:before="0" w:beforeAutospacing="0" w:after="0" w:afterAutospacing="0"/>
              <w:jc w:val="left"/>
            </w:pPr>
            <w:r>
              <w:rPr>
                <w:rStyle w:val="DefaultParagraphFont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  <w:bdr w:val="nil"/>
                <w:rtl w:val="0"/>
              </w:rPr>
              <w:t>24. </w:t>
            </w:r>
            <w:r>
              <w:rPr>
                <w:rStyle w:val="DefaultParagraphFont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  <w:bdr w:val="nil"/>
                <w:rtl w:val="0"/>
              </w:rPr>
              <w:t>Within a specialization hierarchy, every subtype can have _____ supertype(s) to which it is directly related.</w:t>
            </w:r>
          </w:p>
          <w:tbl>
            <w:tblPr>
              <w:tblStyle w:val="questionMetaData"/>
              <w:jc w:val="left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400"/>
              <w:gridCol w:w="208"/>
              <w:gridCol w:w="1500"/>
              <w:gridCol w:w="220"/>
              <w:gridCol w:w="1164"/>
            </w:tblGrid>
            <w:tr>
              <w:tblPrEx>
                <w:jc w:val="left"/>
                <w:tblBorders>
                  <w:top w:val="nil"/>
                  <w:left w:val="nil"/>
                  <w:bottom w:val="nil"/>
                  <w:right w:val="nil"/>
                  <w:insideH w:val="nil"/>
                  <w:insideV w:val="nil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tcW w:w="400" w:type="dxa"/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0"/>
                      <w:szCs w:val="20"/>
                      <w:bdr w:val="nil"/>
                      <w:rtl w:val="0"/>
                    </w:rPr>
                    <w:t>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a.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>
                  <w:pPr>
                    <w:pStyle w:val="p"/>
                    <w:bidi w:val="0"/>
                    <w:spacing w:before="0" w:beforeAutospacing="0" w:after="0" w:afterAutospacing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zero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b.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>
                  <w:pPr>
                    <w:pStyle w:val="p"/>
                    <w:bidi w:val="0"/>
                    <w:spacing w:before="0" w:beforeAutospacing="0" w:after="0" w:afterAutospacing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only one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tcW w:w="400" w:type="dxa"/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0"/>
                      <w:szCs w:val="20"/>
                      <w:bdr w:val="nil"/>
                      <w:rtl w:val="0"/>
                    </w:rPr>
                    <w:t>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c.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>
                  <w:pPr>
                    <w:pStyle w:val="p"/>
                    <w:bidi w:val="0"/>
                    <w:spacing w:before="0" w:beforeAutospacing="0" w:after="0" w:afterAutospacing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one or many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d.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>
                  <w:pPr>
                    <w:pStyle w:val="p"/>
                    <w:bidi w:val="0"/>
                    <w:spacing w:before="0" w:beforeAutospacing="0" w:after="0" w:afterAutospacing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many</w:t>
                  </w:r>
                </w:p>
              </w:tc>
            </w:tr>
          </w:tbl>
          <w:p>
            <w:pPr>
              <w:rPr>
                <w:vanish/>
              </w:rPr>
            </w:pPr>
          </w:p>
          <w:tbl>
            <w:tblPr>
              <w:tblStyle w:val="questionMetaData"/>
              <w:jc w:val="left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643"/>
              <w:gridCol w:w="6997"/>
            </w:tblGrid>
            <w:tr>
              <w:tblPrEx>
                <w:jc w:val="left"/>
                <w:tblBorders>
                  <w:top w:val="nil"/>
                  <w:left w:val="nil"/>
                  <w:bottom w:val="nil"/>
                  <w:right w:val="nil"/>
                  <w:insideH w:val="nil"/>
                  <w:insideV w:val="nil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ANSWER: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b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DIFFICULTY: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Difficulty: Moderate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REFERENCES: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5-1b Specialization Hierarchy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LEARNING OBJECTIVES: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05.01 -</w:t>
                  </w: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0"/>
                      <w:szCs w:val="20"/>
                      <w:bdr w:val="nil"/>
                      <w:rtl w:val="0"/>
                    </w:rPr>
                    <w:t xml:space="preserve"> </w:t>
                  </w:r>
                </w:p>
                <w:p>
                  <w:pPr>
                    <w:pStyle w:val="p"/>
                    <w:bidi w:val="0"/>
                    <w:spacing w:before="0" w:beforeAutospacing="0" w:after="0" w:afterAutospacing="0"/>
                    <w:jc w:val="left"/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0"/>
                      <w:szCs w:val="20"/>
                      <w:bdr w:val="nil"/>
                      <w:rtl w:val="0"/>
                    </w:rPr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Describe the main extended entity relationship (EER) model constructs and how they are represented in ERDs and EERDs</w:t>
                  </w:r>
                </w:p>
              </w:tc>
            </w:tr>
          </w:tbl>
          <w:p/>
        </w:tc>
      </w:tr>
    </w:tbl>
    <w:p>
      <w:pPr>
        <w:bidi w:val="0"/>
        <w:spacing w:after="75"/>
        <w:jc w:val="left"/>
      </w:pPr>
    </w:p>
    <w:tbl>
      <w:tblPr>
        <w:tblW w:w="5000" w:type="pct"/>
        <w:jc w:val="lef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8640"/>
      </w:tblGrid>
      <w:tr>
        <w:tblPrEx>
          <w:tblW w:w="5000" w:type="pct"/>
          <w:jc w:val="left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 w:val="0"/>
          <w:jc w:val="left"/>
        </w:trPr>
        <w:tc>
          <w:tcPr>
            <w:tcW w:w="5000" w:type="pct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"/>
              <w:bidi w:val="0"/>
              <w:spacing w:before="0" w:beforeAutospacing="0" w:after="0" w:afterAutospacing="0"/>
              <w:jc w:val="left"/>
            </w:pPr>
            <w:r>
              <w:rPr>
                <w:rStyle w:val="DefaultParagraphFont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  <w:bdr w:val="nil"/>
                <w:rtl w:val="0"/>
              </w:rPr>
              <w:t>25. </w:t>
            </w:r>
            <w:r>
              <w:rPr>
                <w:rStyle w:val="DefaultParagraphFont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  <w:bdr w:val="nil"/>
                <w:rtl w:val="0"/>
              </w:rPr>
              <w:t>A specialization hierarchy can have _____ level(s) of supertype/subtype relationships.</w:t>
            </w:r>
          </w:p>
          <w:tbl>
            <w:tblPr>
              <w:tblStyle w:val="questionMetaData"/>
              <w:jc w:val="left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400"/>
              <w:gridCol w:w="208"/>
              <w:gridCol w:w="1500"/>
              <w:gridCol w:w="220"/>
              <w:gridCol w:w="1164"/>
            </w:tblGrid>
            <w:tr>
              <w:tblPrEx>
                <w:jc w:val="left"/>
                <w:tblBorders>
                  <w:top w:val="nil"/>
                  <w:left w:val="nil"/>
                  <w:bottom w:val="nil"/>
                  <w:right w:val="nil"/>
                  <w:insideH w:val="nil"/>
                  <w:insideV w:val="nil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tcW w:w="400" w:type="dxa"/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0"/>
                      <w:szCs w:val="20"/>
                      <w:bdr w:val="nil"/>
                      <w:rtl w:val="0"/>
                    </w:rPr>
                    <w:t>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a.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>
                  <w:pPr>
                    <w:pStyle w:val="p"/>
                    <w:bidi w:val="0"/>
                    <w:spacing w:before="0" w:beforeAutospacing="0" w:after="0" w:afterAutospacing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zero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b.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>
                  <w:pPr>
                    <w:pStyle w:val="p"/>
                    <w:bidi w:val="0"/>
                    <w:spacing w:before="0" w:beforeAutospacing="0" w:after="0" w:afterAutospacing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only one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tcW w:w="400" w:type="dxa"/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0"/>
                      <w:szCs w:val="20"/>
                      <w:bdr w:val="nil"/>
                      <w:rtl w:val="0"/>
                    </w:rPr>
                    <w:t>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c.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>
                  <w:pPr>
                    <w:pStyle w:val="p"/>
                    <w:bidi w:val="0"/>
                    <w:spacing w:before="0" w:beforeAutospacing="0" w:after="0" w:afterAutospacing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one or many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d.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>
                  <w:pPr>
                    <w:pStyle w:val="p"/>
                    <w:bidi w:val="0"/>
                    <w:spacing w:before="0" w:beforeAutospacing="0" w:after="0" w:afterAutospacing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many</w:t>
                  </w:r>
                </w:p>
              </w:tc>
            </w:tr>
          </w:tbl>
          <w:p>
            <w:pPr>
              <w:rPr>
                <w:vanish/>
              </w:rPr>
            </w:pPr>
          </w:p>
          <w:tbl>
            <w:tblPr>
              <w:tblStyle w:val="questionMetaData"/>
              <w:jc w:val="left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643"/>
              <w:gridCol w:w="6997"/>
            </w:tblGrid>
            <w:tr>
              <w:tblPrEx>
                <w:jc w:val="left"/>
                <w:tblBorders>
                  <w:top w:val="nil"/>
                  <w:left w:val="nil"/>
                  <w:bottom w:val="nil"/>
                  <w:right w:val="nil"/>
                  <w:insideH w:val="nil"/>
                  <w:insideV w:val="nil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ANSWER: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DIFFICULTY: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Difficulty: Easy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REFERENCES: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5-1b Specialization Hierarchy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LEARNING OBJECTIVES: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05.01 -</w:t>
                  </w: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0"/>
                      <w:szCs w:val="20"/>
                      <w:bdr w:val="nil"/>
                      <w:rtl w:val="0"/>
                    </w:rPr>
                    <w:t xml:space="preserve"> </w:t>
                  </w:r>
                </w:p>
                <w:p>
                  <w:pPr>
                    <w:pStyle w:val="p"/>
                    <w:bidi w:val="0"/>
                    <w:spacing w:before="0" w:beforeAutospacing="0" w:after="0" w:afterAutospacing="0"/>
                    <w:jc w:val="left"/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0"/>
                      <w:szCs w:val="20"/>
                      <w:bdr w:val="nil"/>
                      <w:rtl w:val="0"/>
                    </w:rPr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Describe the main extended entity relationship (EER) model constructs and how they are represented in ERDs and EERDs</w:t>
                  </w:r>
                </w:p>
              </w:tc>
            </w:tr>
          </w:tbl>
          <w:p/>
        </w:tc>
      </w:tr>
    </w:tbl>
    <w:p>
      <w:pPr>
        <w:bidi w:val="0"/>
        <w:spacing w:after="75"/>
        <w:jc w:val="left"/>
      </w:pPr>
    </w:p>
    <w:tbl>
      <w:tblPr>
        <w:tblW w:w="5000" w:type="pct"/>
        <w:jc w:val="lef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8640"/>
      </w:tblGrid>
      <w:tr>
        <w:tblPrEx>
          <w:tblW w:w="5000" w:type="pct"/>
          <w:jc w:val="left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 w:val="0"/>
          <w:jc w:val="left"/>
        </w:trPr>
        <w:tc>
          <w:tcPr>
            <w:tcW w:w="5000" w:type="pct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"/>
              <w:bidi w:val="0"/>
              <w:spacing w:before="0" w:beforeAutospacing="0" w:after="0" w:afterAutospacing="0"/>
              <w:jc w:val="left"/>
            </w:pPr>
            <w:r>
              <w:rPr>
                <w:rStyle w:val="DefaultParagraphFont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  <w:bdr w:val="nil"/>
                <w:rtl w:val="0"/>
              </w:rPr>
              <w:t>26. </w:t>
            </w:r>
            <w:r>
              <w:rPr>
                <w:rStyle w:val="DefaultParagraphFont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  <w:bdr w:val="nil"/>
                <w:rtl w:val="0"/>
              </w:rPr>
              <w:t>The property of _____ enables an entity subtype to inherit the attributes and relationships of the supertype.</w:t>
            </w:r>
          </w:p>
          <w:tbl>
            <w:tblPr>
              <w:tblStyle w:val="questionMetaData"/>
              <w:jc w:val="left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400"/>
              <w:gridCol w:w="208"/>
              <w:gridCol w:w="2495"/>
              <w:gridCol w:w="220"/>
              <w:gridCol w:w="1811"/>
            </w:tblGrid>
            <w:tr>
              <w:tblPrEx>
                <w:jc w:val="left"/>
                <w:tblBorders>
                  <w:top w:val="nil"/>
                  <w:left w:val="nil"/>
                  <w:bottom w:val="nil"/>
                  <w:right w:val="nil"/>
                  <w:insideH w:val="nil"/>
                  <w:insideV w:val="nil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tcW w:w="400" w:type="dxa"/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0"/>
                      <w:szCs w:val="20"/>
                      <w:bdr w:val="nil"/>
                      <w:rtl w:val="0"/>
                    </w:rPr>
                    <w:t>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a.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>
                  <w:pPr>
                    <w:pStyle w:val="p"/>
                    <w:bidi w:val="0"/>
                    <w:spacing w:before="0" w:beforeAutospacing="0" w:after="0" w:afterAutospacing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subtype discriminator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b.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>
                  <w:pPr>
                    <w:pStyle w:val="p"/>
                    <w:bidi w:val="0"/>
                    <w:spacing w:before="0" w:beforeAutospacing="0" w:after="0" w:afterAutospacing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inheritance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tcW w:w="400" w:type="dxa"/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0"/>
                      <w:szCs w:val="20"/>
                      <w:bdr w:val="nil"/>
                      <w:rtl w:val="0"/>
                    </w:rPr>
                    <w:t>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c.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>
                  <w:pPr>
                    <w:pStyle w:val="p"/>
                    <w:bidi w:val="0"/>
                    <w:spacing w:before="0" w:beforeAutospacing="0" w:after="0" w:afterAutospacing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specialization hierarchy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d.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>
                  <w:pPr>
                    <w:pStyle w:val="p"/>
                    <w:bidi w:val="0"/>
                    <w:spacing w:before="0" w:beforeAutospacing="0" w:after="0" w:afterAutospacing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entity supertype</w:t>
                  </w:r>
                </w:p>
              </w:tc>
            </w:tr>
          </w:tbl>
          <w:p>
            <w:pPr>
              <w:rPr>
                <w:vanish/>
              </w:rPr>
            </w:pPr>
          </w:p>
          <w:tbl>
            <w:tblPr>
              <w:tblStyle w:val="questionMetaData"/>
              <w:jc w:val="left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643"/>
              <w:gridCol w:w="6997"/>
            </w:tblGrid>
            <w:tr>
              <w:tblPrEx>
                <w:jc w:val="left"/>
                <w:tblBorders>
                  <w:top w:val="nil"/>
                  <w:left w:val="nil"/>
                  <w:bottom w:val="nil"/>
                  <w:right w:val="nil"/>
                  <w:insideH w:val="nil"/>
                  <w:insideV w:val="nil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ANSWER: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b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DIFFICULTY: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Difficulty: Easy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REFERENCES: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5-1c Inheritance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LEARNING OBJECTIVES: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05.01 -</w:t>
                  </w: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0"/>
                      <w:szCs w:val="20"/>
                      <w:bdr w:val="nil"/>
                      <w:rtl w:val="0"/>
                    </w:rPr>
                    <w:t xml:space="preserve"> </w:t>
                  </w:r>
                </w:p>
                <w:p>
                  <w:pPr>
                    <w:pStyle w:val="p"/>
                    <w:bidi w:val="0"/>
                    <w:spacing w:before="0" w:beforeAutospacing="0" w:after="0" w:afterAutospacing="0"/>
                    <w:jc w:val="left"/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0"/>
                      <w:szCs w:val="20"/>
                      <w:bdr w:val="nil"/>
                      <w:rtl w:val="0"/>
                    </w:rPr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Describe the main extended entity relationship (EER) model constructs and how they are represented in ERDs and EERDs</w:t>
                  </w:r>
                </w:p>
              </w:tc>
            </w:tr>
          </w:tbl>
          <w:p/>
        </w:tc>
      </w:tr>
    </w:tbl>
    <w:p>
      <w:pPr>
        <w:bidi w:val="0"/>
        <w:spacing w:after="75"/>
        <w:jc w:val="left"/>
      </w:pPr>
    </w:p>
    <w:tbl>
      <w:tblPr>
        <w:tblW w:w="5000" w:type="pct"/>
        <w:jc w:val="lef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8640"/>
      </w:tblGrid>
      <w:tr>
        <w:tblPrEx>
          <w:tblW w:w="5000" w:type="pct"/>
          <w:jc w:val="left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 w:val="0"/>
          <w:jc w:val="left"/>
        </w:trPr>
        <w:tc>
          <w:tcPr>
            <w:tcW w:w="5000" w:type="pct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"/>
              <w:bidi w:val="0"/>
              <w:spacing w:before="0" w:beforeAutospacing="0" w:after="0" w:afterAutospacing="0"/>
              <w:jc w:val="left"/>
            </w:pPr>
            <w:r>
              <w:rPr>
                <w:rStyle w:val="DefaultParagraphFont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  <w:bdr w:val="nil"/>
                <w:rtl w:val="0"/>
              </w:rPr>
              <w:t>27. </w:t>
            </w:r>
            <w:r>
              <w:rPr>
                <w:rStyle w:val="DefaultParagraphFont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  <w:bdr w:val="nil"/>
                <w:rtl w:val="0"/>
              </w:rPr>
              <w:t>One important inheritance characteristic is that all entity subtypes inherit their _____ key attribute from their supertype.</w:t>
            </w:r>
          </w:p>
          <w:tbl>
            <w:tblPr>
              <w:tblStyle w:val="questionMetaData"/>
              <w:jc w:val="left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400"/>
              <w:gridCol w:w="208"/>
              <w:gridCol w:w="1096"/>
              <w:gridCol w:w="220"/>
              <w:gridCol w:w="1219"/>
            </w:tblGrid>
            <w:tr>
              <w:tblPrEx>
                <w:jc w:val="left"/>
                <w:tblBorders>
                  <w:top w:val="nil"/>
                  <w:left w:val="nil"/>
                  <w:bottom w:val="nil"/>
                  <w:right w:val="nil"/>
                  <w:insideH w:val="nil"/>
                  <w:insideV w:val="nil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tcW w:w="400" w:type="dxa"/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0"/>
                      <w:szCs w:val="20"/>
                      <w:bdr w:val="nil"/>
                      <w:rtl w:val="0"/>
                    </w:rPr>
                    <w:t>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a.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>
                  <w:pPr>
                    <w:pStyle w:val="p"/>
                    <w:bidi w:val="0"/>
                    <w:spacing w:before="0" w:beforeAutospacing="0" w:after="0" w:afterAutospacing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primary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b.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>
                  <w:pPr>
                    <w:pStyle w:val="p"/>
                    <w:bidi w:val="0"/>
                    <w:spacing w:before="0" w:beforeAutospacing="0" w:after="0" w:afterAutospacing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natural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tcW w:w="400" w:type="dxa"/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0"/>
                      <w:szCs w:val="20"/>
                      <w:bdr w:val="nil"/>
                      <w:rtl w:val="0"/>
                    </w:rPr>
                    <w:t>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c.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>
                  <w:pPr>
                    <w:pStyle w:val="p"/>
                    <w:bidi w:val="0"/>
                    <w:spacing w:before="0" w:beforeAutospacing="0" w:after="0" w:afterAutospacing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foreign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d.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>
                  <w:pPr>
                    <w:pStyle w:val="p"/>
                    <w:bidi w:val="0"/>
                    <w:spacing w:before="0" w:beforeAutospacing="0" w:after="0" w:afterAutospacing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surrogate</w:t>
                  </w:r>
                </w:p>
              </w:tc>
            </w:tr>
          </w:tbl>
          <w:p>
            <w:pPr>
              <w:rPr>
                <w:vanish/>
              </w:rPr>
            </w:pPr>
          </w:p>
          <w:tbl>
            <w:tblPr>
              <w:tblStyle w:val="questionMetaData"/>
              <w:jc w:val="left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643"/>
              <w:gridCol w:w="6997"/>
            </w:tblGrid>
            <w:tr>
              <w:tblPrEx>
                <w:jc w:val="left"/>
                <w:tblBorders>
                  <w:top w:val="nil"/>
                  <w:left w:val="nil"/>
                  <w:bottom w:val="nil"/>
                  <w:right w:val="nil"/>
                  <w:insideH w:val="nil"/>
                  <w:insideV w:val="nil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ANSWER: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a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DIFFICULTY: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Difficulty: Moderate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REFERENCES: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5-1c Inheritance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LEARNING OBJECTIVES: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05.01 -</w:t>
                  </w: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0"/>
                      <w:szCs w:val="20"/>
                      <w:bdr w:val="nil"/>
                      <w:rtl w:val="0"/>
                    </w:rPr>
                    <w:t xml:space="preserve"> </w:t>
                  </w:r>
                </w:p>
                <w:p>
                  <w:pPr>
                    <w:pStyle w:val="p"/>
                    <w:bidi w:val="0"/>
                    <w:spacing w:before="0" w:beforeAutospacing="0" w:after="0" w:afterAutospacing="0"/>
                    <w:jc w:val="left"/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0"/>
                      <w:szCs w:val="20"/>
                      <w:bdr w:val="nil"/>
                      <w:rtl w:val="0"/>
                    </w:rPr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Describe the main extended entity relationship (EER) model constructs and how they are represented in ERDs and EERDs</w:t>
                  </w:r>
                </w:p>
              </w:tc>
            </w:tr>
          </w:tbl>
          <w:p/>
        </w:tc>
      </w:tr>
    </w:tbl>
    <w:p>
      <w:pPr>
        <w:bidi w:val="0"/>
        <w:spacing w:after="75"/>
        <w:jc w:val="left"/>
      </w:pPr>
    </w:p>
    <w:tbl>
      <w:tblPr>
        <w:tblW w:w="5000" w:type="pct"/>
        <w:jc w:val="lef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8640"/>
      </w:tblGrid>
      <w:tr>
        <w:tblPrEx>
          <w:tblW w:w="5000" w:type="pct"/>
          <w:jc w:val="left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 w:val="0"/>
          <w:jc w:val="left"/>
        </w:trPr>
        <w:tc>
          <w:tcPr>
            <w:tcW w:w="5000" w:type="pct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"/>
              <w:bidi w:val="0"/>
              <w:spacing w:before="0" w:beforeAutospacing="0" w:after="0" w:afterAutospacing="0"/>
              <w:jc w:val="left"/>
            </w:pPr>
            <w:r>
              <w:rPr>
                <w:rStyle w:val="DefaultParagraphFont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  <w:bdr w:val="nil"/>
                <w:rtl w:val="0"/>
              </w:rPr>
              <w:t>28. </w:t>
            </w:r>
            <w:r>
              <w:rPr>
                <w:rStyle w:val="DefaultParagraphFont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  <w:bdr w:val="nil"/>
                <w:rtl w:val="0"/>
              </w:rPr>
              <w:t>At the implementation level, the supertype and its subtype(s) depicted in a specialization hierarchy maintain a(n) _____ relationship.</w:t>
            </w:r>
          </w:p>
          <w:tbl>
            <w:tblPr>
              <w:tblStyle w:val="questionMetaData"/>
              <w:jc w:val="left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400"/>
              <w:gridCol w:w="208"/>
              <w:gridCol w:w="1792"/>
              <w:gridCol w:w="220"/>
              <w:gridCol w:w="816"/>
            </w:tblGrid>
            <w:tr>
              <w:tblPrEx>
                <w:jc w:val="left"/>
                <w:tblBorders>
                  <w:top w:val="nil"/>
                  <w:left w:val="nil"/>
                  <w:bottom w:val="nil"/>
                  <w:right w:val="nil"/>
                  <w:insideH w:val="nil"/>
                  <w:insideV w:val="nil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tcW w:w="400" w:type="dxa"/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0"/>
                      <w:szCs w:val="20"/>
                      <w:bdr w:val="nil"/>
                      <w:rtl w:val="0"/>
                    </w:rPr>
                    <w:t>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a.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>
                  <w:pPr>
                    <w:pStyle w:val="p"/>
                    <w:bidi w:val="0"/>
                    <w:spacing w:before="0" w:beforeAutospacing="0" w:after="0" w:afterAutospacing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self-referencing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b.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>
                  <w:pPr>
                    <w:pStyle w:val="p"/>
                    <w:bidi w:val="0"/>
                    <w:spacing w:before="0" w:beforeAutospacing="0" w:after="0" w:afterAutospacing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1:1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tcW w:w="400" w:type="dxa"/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0"/>
                      <w:szCs w:val="20"/>
                      <w:bdr w:val="nil"/>
                      <w:rtl w:val="0"/>
                    </w:rPr>
                    <w:t>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c.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>
                  <w:pPr>
                    <w:pStyle w:val="p"/>
                    <w:bidi w:val="0"/>
                    <w:spacing w:before="0" w:beforeAutospacing="0" w:after="0" w:afterAutospacing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1:M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d.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>
                  <w:pPr>
                    <w:pStyle w:val="p"/>
                    <w:bidi w:val="0"/>
                    <w:spacing w:before="0" w:beforeAutospacing="0" w:after="0" w:afterAutospacing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M:N</w:t>
                  </w:r>
                </w:p>
              </w:tc>
            </w:tr>
          </w:tbl>
          <w:p>
            <w:pPr>
              <w:rPr>
                <w:vanish/>
              </w:rPr>
            </w:pPr>
          </w:p>
          <w:tbl>
            <w:tblPr>
              <w:tblStyle w:val="questionMetaData"/>
              <w:jc w:val="left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643"/>
              <w:gridCol w:w="6997"/>
            </w:tblGrid>
            <w:tr>
              <w:tblPrEx>
                <w:jc w:val="left"/>
                <w:tblBorders>
                  <w:top w:val="nil"/>
                  <w:left w:val="nil"/>
                  <w:bottom w:val="nil"/>
                  <w:right w:val="nil"/>
                  <w:insideH w:val="nil"/>
                  <w:insideV w:val="nil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ANSWER: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b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DIFFICULTY: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Difficulty: Easy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REFERENCES: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5-1c Inheritance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LEARNING OBJECTIVES: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05.01 -</w:t>
                  </w: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0"/>
                      <w:szCs w:val="20"/>
                      <w:bdr w:val="nil"/>
                      <w:rtl w:val="0"/>
                    </w:rPr>
                    <w:t xml:space="preserve"> </w:t>
                  </w:r>
                </w:p>
                <w:p>
                  <w:pPr>
                    <w:pStyle w:val="p"/>
                    <w:bidi w:val="0"/>
                    <w:spacing w:before="0" w:beforeAutospacing="0" w:after="0" w:afterAutospacing="0"/>
                    <w:jc w:val="left"/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0"/>
                      <w:szCs w:val="20"/>
                      <w:bdr w:val="nil"/>
                      <w:rtl w:val="0"/>
                    </w:rPr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Describe the main extended entity relationship (EER) model constructs and how they are represented in ERDs and EERDs</w:t>
                  </w:r>
                </w:p>
              </w:tc>
            </w:tr>
          </w:tbl>
          <w:p/>
        </w:tc>
      </w:tr>
    </w:tbl>
    <w:p>
      <w:pPr>
        <w:bidi w:val="0"/>
        <w:spacing w:after="75"/>
        <w:jc w:val="left"/>
      </w:pPr>
    </w:p>
    <w:tbl>
      <w:tblPr>
        <w:tblW w:w="5000" w:type="pct"/>
        <w:jc w:val="lef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8640"/>
      </w:tblGrid>
      <w:tr>
        <w:tblPrEx>
          <w:tblW w:w="5000" w:type="pct"/>
          <w:jc w:val="left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 w:val="0"/>
          <w:jc w:val="left"/>
        </w:trPr>
        <w:tc>
          <w:tcPr>
            <w:tcW w:w="5000" w:type="pct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"/>
              <w:bidi w:val="0"/>
              <w:spacing w:before="0" w:beforeAutospacing="0" w:after="0" w:afterAutospacing="0"/>
              <w:jc w:val="left"/>
            </w:pPr>
            <w:r>
              <w:rPr>
                <w:rStyle w:val="DefaultParagraphFont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  <w:bdr w:val="nil"/>
                <w:rtl w:val="0"/>
              </w:rPr>
              <w:t>29. </w:t>
            </w:r>
            <w:r>
              <w:rPr>
                <w:rStyle w:val="DefaultParagraphFont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  <w:bdr w:val="nil"/>
                <w:rtl w:val="0"/>
              </w:rPr>
              <w:t>A(n) _____ is the attribute in the supertype entity that determines to which entity subtype each supertype occurrence is related.</w:t>
            </w:r>
          </w:p>
          <w:tbl>
            <w:tblPr>
              <w:tblStyle w:val="questionMetaData"/>
              <w:jc w:val="left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400"/>
              <w:gridCol w:w="208"/>
              <w:gridCol w:w="2495"/>
              <w:gridCol w:w="220"/>
              <w:gridCol w:w="2605"/>
            </w:tblGrid>
            <w:tr>
              <w:tblPrEx>
                <w:jc w:val="left"/>
                <w:tblBorders>
                  <w:top w:val="nil"/>
                  <w:left w:val="nil"/>
                  <w:bottom w:val="nil"/>
                  <w:right w:val="nil"/>
                  <w:insideH w:val="nil"/>
                  <w:insideV w:val="nil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tcW w:w="400" w:type="dxa"/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0"/>
                      <w:szCs w:val="20"/>
                      <w:bdr w:val="nil"/>
                      <w:rtl w:val="0"/>
                    </w:rPr>
                    <w:t>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a.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>
                  <w:pPr>
                    <w:pStyle w:val="p"/>
                    <w:bidi w:val="0"/>
                    <w:spacing w:before="0" w:beforeAutospacing="0" w:after="0" w:afterAutospacing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subtype discriminator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b.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>
                  <w:pPr>
                    <w:pStyle w:val="p"/>
                    <w:bidi w:val="0"/>
                    <w:spacing w:before="0" w:beforeAutospacing="0" w:after="0" w:afterAutospacing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inheritance discriminator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tcW w:w="400" w:type="dxa"/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0"/>
                      <w:szCs w:val="20"/>
                      <w:bdr w:val="nil"/>
                      <w:rtl w:val="0"/>
                    </w:rPr>
                    <w:t>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c.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>
                  <w:pPr>
                    <w:pStyle w:val="p"/>
                    <w:bidi w:val="0"/>
                    <w:spacing w:before="0" w:beforeAutospacing="0" w:after="0" w:afterAutospacing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specialization hierarchy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d.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>
                  <w:pPr>
                    <w:pStyle w:val="p"/>
                    <w:bidi w:val="0"/>
                    <w:spacing w:before="0" w:beforeAutospacing="0" w:after="0" w:afterAutospacing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entity supertype</w:t>
                  </w:r>
                </w:p>
              </w:tc>
            </w:tr>
          </w:tbl>
          <w:p>
            <w:pPr>
              <w:rPr>
                <w:vanish/>
              </w:rPr>
            </w:pPr>
          </w:p>
          <w:tbl>
            <w:tblPr>
              <w:tblStyle w:val="questionMetaData"/>
              <w:jc w:val="left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643"/>
              <w:gridCol w:w="6997"/>
            </w:tblGrid>
            <w:tr>
              <w:tblPrEx>
                <w:jc w:val="left"/>
                <w:tblBorders>
                  <w:top w:val="nil"/>
                  <w:left w:val="nil"/>
                  <w:bottom w:val="nil"/>
                  <w:right w:val="nil"/>
                  <w:insideH w:val="nil"/>
                  <w:insideV w:val="nil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ANSWER: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a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DIFFICULTY: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Difficulty: Easy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REFERENCES: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5-1d Subtype Discriminator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LEARNING OBJECTIVES: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05.01 -</w:t>
                  </w: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0"/>
                      <w:szCs w:val="20"/>
                      <w:bdr w:val="nil"/>
                      <w:rtl w:val="0"/>
                    </w:rPr>
                    <w:t xml:space="preserve"> </w:t>
                  </w:r>
                </w:p>
                <w:p>
                  <w:pPr>
                    <w:pStyle w:val="p"/>
                    <w:bidi w:val="0"/>
                    <w:spacing w:before="0" w:beforeAutospacing="0" w:after="0" w:afterAutospacing="0"/>
                    <w:jc w:val="left"/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0"/>
                      <w:szCs w:val="20"/>
                      <w:bdr w:val="nil"/>
                      <w:rtl w:val="0"/>
                    </w:rPr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Describe the main extended entity relationship (EER) model constructs and how they are represented in ERDs and EERDs</w:t>
                  </w:r>
                </w:p>
              </w:tc>
            </w:tr>
          </w:tbl>
          <w:p/>
        </w:tc>
      </w:tr>
    </w:tbl>
    <w:p>
      <w:pPr>
        <w:bidi w:val="0"/>
        <w:spacing w:after="75"/>
        <w:jc w:val="left"/>
      </w:pPr>
    </w:p>
    <w:tbl>
      <w:tblPr>
        <w:tblW w:w="5000" w:type="pct"/>
        <w:jc w:val="lef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8640"/>
      </w:tblGrid>
      <w:tr>
        <w:tblPrEx>
          <w:tblW w:w="5000" w:type="pct"/>
          <w:jc w:val="left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 w:val="0"/>
          <w:jc w:val="left"/>
        </w:trPr>
        <w:tc>
          <w:tcPr>
            <w:tcW w:w="5000" w:type="pct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"/>
              <w:bidi w:val="0"/>
              <w:spacing w:before="0" w:beforeAutospacing="0" w:after="0" w:afterAutospacing="0"/>
              <w:jc w:val="left"/>
            </w:pPr>
            <w:r>
              <w:rPr>
                <w:rStyle w:val="DefaultParagraphFont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  <w:bdr w:val="nil"/>
                <w:rtl w:val="0"/>
              </w:rPr>
              <w:t>30. </w:t>
            </w:r>
            <w:r>
              <w:rPr>
                <w:rStyle w:val="DefaultParagraphFont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  <w:bdr w:val="nil"/>
                <w:rtl w:val="0"/>
              </w:rPr>
              <w:t>The default comparison condition for the subtype discriminator attribute is the _____ comparison.</w:t>
            </w:r>
          </w:p>
          <w:tbl>
            <w:tblPr>
              <w:tblStyle w:val="questionMetaData"/>
              <w:jc w:val="left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400"/>
              <w:gridCol w:w="208"/>
              <w:gridCol w:w="1444"/>
              <w:gridCol w:w="220"/>
              <w:gridCol w:w="1164"/>
            </w:tblGrid>
            <w:tr>
              <w:tblPrEx>
                <w:jc w:val="left"/>
                <w:tblBorders>
                  <w:top w:val="nil"/>
                  <w:left w:val="nil"/>
                  <w:bottom w:val="nil"/>
                  <w:right w:val="nil"/>
                  <w:insideH w:val="nil"/>
                  <w:insideV w:val="nil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tcW w:w="400" w:type="dxa"/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0"/>
                      <w:szCs w:val="20"/>
                      <w:bdr w:val="nil"/>
                      <w:rtl w:val="0"/>
                    </w:rPr>
                    <w:t>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a.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>
                  <w:pPr>
                    <w:pStyle w:val="p"/>
                    <w:bidi w:val="0"/>
                    <w:spacing w:before="0" w:beforeAutospacing="0" w:after="0" w:afterAutospacing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nonequality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b.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>
                  <w:pPr>
                    <w:pStyle w:val="p"/>
                    <w:bidi w:val="0"/>
                    <w:spacing w:before="0" w:beforeAutospacing="0" w:after="0" w:afterAutospacing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less than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tcW w:w="400" w:type="dxa"/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0"/>
                      <w:szCs w:val="20"/>
                      <w:bdr w:val="nil"/>
                      <w:rtl w:val="0"/>
                    </w:rPr>
                    <w:t>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c.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>
                  <w:pPr>
                    <w:pStyle w:val="p"/>
                    <w:bidi w:val="0"/>
                    <w:spacing w:before="0" w:beforeAutospacing="0" w:after="0" w:afterAutospacing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greater than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d.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>
                  <w:pPr>
                    <w:pStyle w:val="p"/>
                    <w:bidi w:val="0"/>
                    <w:spacing w:before="0" w:beforeAutospacing="0" w:after="0" w:afterAutospacing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equality</w:t>
                  </w:r>
                </w:p>
              </w:tc>
            </w:tr>
          </w:tbl>
          <w:p>
            <w:pPr>
              <w:rPr>
                <w:vanish/>
              </w:rPr>
            </w:pPr>
          </w:p>
          <w:tbl>
            <w:tblPr>
              <w:tblStyle w:val="questionMetaData"/>
              <w:jc w:val="left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643"/>
              <w:gridCol w:w="6997"/>
            </w:tblGrid>
            <w:tr>
              <w:tblPrEx>
                <w:jc w:val="left"/>
                <w:tblBorders>
                  <w:top w:val="nil"/>
                  <w:left w:val="nil"/>
                  <w:bottom w:val="nil"/>
                  <w:right w:val="nil"/>
                  <w:insideH w:val="nil"/>
                  <w:insideV w:val="nil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ANSWER: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DIFFICULTY: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Difficulty:Easy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REFERENCES: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5-1d Subtype Discriminator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LEARNING OBJECTIVES: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05.01 -</w:t>
                  </w: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0"/>
                      <w:szCs w:val="20"/>
                      <w:bdr w:val="nil"/>
                      <w:rtl w:val="0"/>
                    </w:rPr>
                    <w:t xml:space="preserve"> </w:t>
                  </w:r>
                </w:p>
                <w:p>
                  <w:pPr>
                    <w:pStyle w:val="p"/>
                    <w:bidi w:val="0"/>
                    <w:spacing w:before="0" w:beforeAutospacing="0" w:after="0" w:afterAutospacing="0"/>
                    <w:jc w:val="left"/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0"/>
                      <w:szCs w:val="20"/>
                      <w:bdr w:val="nil"/>
                      <w:rtl w:val="0"/>
                    </w:rPr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Describe the main extended entity relationship (EER) model constructs and how they are represented in ERDs and EERDs</w:t>
                  </w:r>
                </w:p>
              </w:tc>
            </w:tr>
          </w:tbl>
          <w:p/>
        </w:tc>
      </w:tr>
    </w:tbl>
    <w:p>
      <w:pPr>
        <w:bidi w:val="0"/>
        <w:spacing w:after="75"/>
        <w:jc w:val="left"/>
      </w:pPr>
    </w:p>
    <w:tbl>
      <w:tblPr>
        <w:tblW w:w="5000" w:type="pct"/>
        <w:jc w:val="lef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8640"/>
      </w:tblGrid>
      <w:tr>
        <w:tblPrEx>
          <w:tblW w:w="5000" w:type="pct"/>
          <w:jc w:val="left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 w:val="0"/>
          <w:jc w:val="left"/>
        </w:trPr>
        <w:tc>
          <w:tcPr>
            <w:tcW w:w="5000" w:type="pct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"/>
              <w:bidi w:val="0"/>
              <w:spacing w:before="0" w:beforeAutospacing="0" w:after="0" w:afterAutospacing="0"/>
              <w:jc w:val="left"/>
            </w:pPr>
            <w:r>
              <w:rPr>
                <w:rStyle w:val="DefaultParagraphFont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  <w:bdr w:val="nil"/>
                <w:rtl w:val="0"/>
              </w:rPr>
              <w:t>31. </w:t>
            </w:r>
            <w:r>
              <w:rPr>
                <w:rStyle w:val="DefaultParagraphFont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  <w:bdr w:val="nil"/>
                <w:rtl w:val="0"/>
              </w:rPr>
              <w:t>Which of the following is a specialization hierarchy disjoint constraint scenario in case of partial completeness? </w:t>
            </w:r>
          </w:p>
          <w:tbl>
            <w:tblPr>
              <w:tblStyle w:val="questionMetaData"/>
              <w:jc w:val="left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400"/>
              <w:gridCol w:w="220"/>
              <w:gridCol w:w="5977"/>
            </w:tblGrid>
            <w:tr>
              <w:tblPrEx>
                <w:jc w:val="left"/>
                <w:tblBorders>
                  <w:top w:val="nil"/>
                  <w:left w:val="nil"/>
                  <w:bottom w:val="nil"/>
                  <w:right w:val="nil"/>
                  <w:insideH w:val="nil"/>
                  <w:insideV w:val="nil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tcW w:w="400" w:type="dxa"/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0"/>
                      <w:szCs w:val="20"/>
                      <w:bdr w:val="nil"/>
                      <w:rtl w:val="0"/>
                    </w:rPr>
                    <w:t>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a.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>
                  <w:pPr>
                    <w:pStyle w:val="p"/>
                    <w:bidi w:val="0"/>
                    <w:spacing w:before="0" w:beforeAutospacing="0" w:after="0" w:afterAutospacing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Subtype discriminator can be null.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tcW w:w="400" w:type="dxa"/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0"/>
                      <w:szCs w:val="20"/>
                      <w:bdr w:val="nil"/>
                      <w:rtl w:val="0"/>
                    </w:rPr>
                    <w:t>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b.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>
                  <w:pPr>
                    <w:pStyle w:val="p"/>
                    <w:bidi w:val="0"/>
                    <w:spacing w:before="0" w:beforeAutospacing="0" w:after="0" w:afterAutospacing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Subtype discriminator cannot be null.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tcW w:w="400" w:type="dxa"/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0"/>
                      <w:szCs w:val="20"/>
                      <w:bdr w:val="nil"/>
                      <w:rtl w:val="0"/>
                    </w:rPr>
                    <w:t>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c.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>
                  <w:pPr>
                    <w:pStyle w:val="p"/>
                    <w:bidi w:val="0"/>
                    <w:spacing w:before="0" w:beforeAutospacing="0" w:after="0" w:afterAutospacing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Each supertype occurrence is a member of only one subtype.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tcW w:w="400" w:type="dxa"/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0"/>
                      <w:szCs w:val="20"/>
                      <w:bdr w:val="nil"/>
                      <w:rtl w:val="0"/>
                    </w:rPr>
                    <w:t>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d.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>
                  <w:pPr>
                    <w:pStyle w:val="p"/>
                    <w:bidi w:val="0"/>
                    <w:spacing w:before="0" w:beforeAutospacing="0" w:after="0" w:afterAutospacing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Each supertype occurrence is a member of at least one subtype.</w:t>
                  </w:r>
                </w:p>
              </w:tc>
            </w:tr>
          </w:tbl>
          <w:p>
            <w:pPr>
              <w:rPr>
                <w:vanish/>
              </w:rPr>
            </w:pPr>
          </w:p>
          <w:tbl>
            <w:tblPr>
              <w:tblStyle w:val="questionMetaData"/>
              <w:jc w:val="left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643"/>
              <w:gridCol w:w="6997"/>
            </w:tblGrid>
            <w:tr>
              <w:tblPrEx>
                <w:jc w:val="left"/>
                <w:tblBorders>
                  <w:top w:val="nil"/>
                  <w:left w:val="nil"/>
                  <w:bottom w:val="nil"/>
                  <w:right w:val="nil"/>
                  <w:insideH w:val="nil"/>
                  <w:insideV w:val="nil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ANSWER: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a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DIFFICULTY: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Difficulty: Moderate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REFERENCES: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5-1f Completeness Constraint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LEARNING OBJECTIVES: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05.01 -</w:t>
                  </w: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0"/>
                      <w:szCs w:val="20"/>
                      <w:bdr w:val="nil"/>
                      <w:rtl w:val="0"/>
                    </w:rPr>
                    <w:t xml:space="preserve"> </w:t>
                  </w:r>
                </w:p>
                <w:p>
                  <w:pPr>
                    <w:pStyle w:val="p"/>
                    <w:bidi w:val="0"/>
                    <w:spacing w:before="0" w:beforeAutospacing="0" w:after="0" w:afterAutospacing="0"/>
                    <w:jc w:val="left"/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0"/>
                      <w:szCs w:val="20"/>
                      <w:bdr w:val="nil"/>
                      <w:rtl w:val="0"/>
                    </w:rPr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Describe the main extended entity relationship (EER) model constructs and how they are represented in ERDs and EERDs</w:t>
                  </w:r>
                </w:p>
              </w:tc>
            </w:tr>
          </w:tbl>
          <w:p/>
        </w:tc>
      </w:tr>
    </w:tbl>
    <w:p>
      <w:pPr>
        <w:bidi w:val="0"/>
        <w:spacing w:after="75"/>
        <w:jc w:val="left"/>
      </w:pPr>
    </w:p>
    <w:tbl>
      <w:tblPr>
        <w:tblW w:w="5000" w:type="pct"/>
        <w:jc w:val="lef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8640"/>
      </w:tblGrid>
      <w:tr>
        <w:tblPrEx>
          <w:tblW w:w="5000" w:type="pct"/>
          <w:jc w:val="left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 w:val="0"/>
          <w:jc w:val="left"/>
        </w:trPr>
        <w:tc>
          <w:tcPr>
            <w:tcW w:w="5000" w:type="pct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"/>
              <w:bidi w:val="0"/>
              <w:spacing w:before="0" w:beforeAutospacing="0" w:after="0" w:afterAutospacing="0"/>
              <w:jc w:val="left"/>
            </w:pPr>
            <w:r>
              <w:rPr>
                <w:rStyle w:val="DefaultParagraphFont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  <w:bdr w:val="nil"/>
                <w:rtl w:val="0"/>
              </w:rPr>
              <w:t>32. </w:t>
            </w:r>
            <w:r>
              <w:rPr>
                <w:rStyle w:val="DefaultParagraphFont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  <w:bdr w:val="nil"/>
                <w:rtl w:val="0"/>
              </w:rPr>
              <w:t>Which of the following is a specialization hierarchy overlapping constraint scenario in case of partial completeness? </w:t>
            </w:r>
          </w:p>
          <w:tbl>
            <w:tblPr>
              <w:tblStyle w:val="questionMetaData"/>
              <w:jc w:val="left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400"/>
              <w:gridCol w:w="220"/>
              <w:gridCol w:w="3846"/>
            </w:tblGrid>
            <w:tr>
              <w:tblPrEx>
                <w:jc w:val="left"/>
                <w:tblBorders>
                  <w:top w:val="nil"/>
                  <w:left w:val="nil"/>
                  <w:bottom w:val="nil"/>
                  <w:right w:val="nil"/>
                  <w:insideH w:val="nil"/>
                  <w:insideV w:val="nil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tcW w:w="400" w:type="dxa"/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0"/>
                      <w:szCs w:val="20"/>
                      <w:bdr w:val="nil"/>
                      <w:rtl w:val="0"/>
                    </w:rPr>
                    <w:t>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a.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>
                  <w:pPr>
                    <w:pStyle w:val="p"/>
                    <w:bidi w:val="0"/>
                    <w:spacing w:before="0" w:beforeAutospacing="0" w:after="0" w:afterAutospacing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Subtype sets are unique. 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tcW w:w="400" w:type="dxa"/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0"/>
                      <w:szCs w:val="20"/>
                      <w:bdr w:val="nil"/>
                      <w:rtl w:val="0"/>
                    </w:rPr>
                    <w:t>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b.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>
                  <w:pPr>
                    <w:pStyle w:val="p"/>
                    <w:bidi w:val="0"/>
                    <w:spacing w:before="0" w:beforeAutospacing="0" w:after="0" w:afterAutospacing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Supertype has optional subtypes. 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tcW w:w="400" w:type="dxa"/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0"/>
                      <w:szCs w:val="20"/>
                      <w:bdr w:val="nil"/>
                      <w:rtl w:val="0"/>
                    </w:rPr>
                    <w:t>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c.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>
                  <w:pPr>
                    <w:pStyle w:val="p"/>
                    <w:bidi w:val="0"/>
                    <w:spacing w:before="0" w:beforeAutospacing="0" w:after="0" w:afterAutospacing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Subtype discriminators cannot be null. 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tcW w:w="400" w:type="dxa"/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0"/>
                      <w:szCs w:val="20"/>
                      <w:bdr w:val="nil"/>
                      <w:rtl w:val="0"/>
                    </w:rPr>
                    <w:t>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d.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>
                  <w:pPr>
                    <w:pStyle w:val="p"/>
                    <w:bidi w:val="0"/>
                    <w:spacing w:before="0" w:beforeAutospacing="0" w:after="0" w:afterAutospacing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Subtype does not have a supertype.</w:t>
                  </w:r>
                </w:p>
              </w:tc>
            </w:tr>
          </w:tbl>
          <w:p>
            <w:pPr>
              <w:rPr>
                <w:vanish/>
              </w:rPr>
            </w:pPr>
          </w:p>
          <w:tbl>
            <w:tblPr>
              <w:tblStyle w:val="questionMetaData"/>
              <w:jc w:val="left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643"/>
              <w:gridCol w:w="6997"/>
            </w:tblGrid>
            <w:tr>
              <w:tblPrEx>
                <w:jc w:val="left"/>
                <w:tblBorders>
                  <w:top w:val="nil"/>
                  <w:left w:val="nil"/>
                  <w:bottom w:val="nil"/>
                  <w:right w:val="nil"/>
                  <w:insideH w:val="nil"/>
                  <w:insideV w:val="nil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ANSWER: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b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DIFFICULTY: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Difficulty: Moderate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REFERENCES: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5-1f Completeness Constraint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LEARNING OBJECTIVES: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05.01 -</w:t>
                  </w: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0"/>
                      <w:szCs w:val="20"/>
                      <w:bdr w:val="nil"/>
                      <w:rtl w:val="0"/>
                    </w:rPr>
                    <w:t xml:space="preserve"> </w:t>
                  </w:r>
                </w:p>
                <w:p>
                  <w:pPr>
                    <w:pStyle w:val="p"/>
                    <w:bidi w:val="0"/>
                    <w:spacing w:before="0" w:beforeAutospacing="0" w:after="0" w:afterAutospacing="0"/>
                    <w:jc w:val="left"/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0"/>
                      <w:szCs w:val="20"/>
                      <w:bdr w:val="nil"/>
                      <w:rtl w:val="0"/>
                    </w:rPr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Describe the main extended entity relationship (EER) model constructs and how they are represented in ERDs and EERDs</w:t>
                  </w:r>
                </w:p>
              </w:tc>
            </w:tr>
          </w:tbl>
          <w:p/>
        </w:tc>
      </w:tr>
    </w:tbl>
    <w:p>
      <w:pPr>
        <w:bidi w:val="0"/>
        <w:spacing w:after="75"/>
        <w:jc w:val="left"/>
      </w:pPr>
    </w:p>
    <w:tbl>
      <w:tblPr>
        <w:tblW w:w="5000" w:type="pct"/>
        <w:jc w:val="lef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8640"/>
      </w:tblGrid>
      <w:tr>
        <w:tblPrEx>
          <w:tblW w:w="5000" w:type="pct"/>
          <w:jc w:val="left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 w:val="0"/>
          <w:jc w:val="left"/>
        </w:trPr>
        <w:tc>
          <w:tcPr>
            <w:tcW w:w="5000" w:type="pct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"/>
              <w:bidi w:val="0"/>
              <w:spacing w:before="0" w:beforeAutospacing="0" w:after="0" w:afterAutospacing="0"/>
              <w:jc w:val="left"/>
            </w:pPr>
            <w:r>
              <w:rPr>
                <w:rStyle w:val="DefaultParagraphFont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  <w:bdr w:val="nil"/>
                <w:rtl w:val="0"/>
              </w:rPr>
              <w:t>33. </w:t>
            </w:r>
            <w:r>
              <w:rPr>
                <w:rStyle w:val="DefaultParagraphFont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  <w:bdr w:val="nil"/>
                <w:rtl w:val="0"/>
              </w:rPr>
              <w:t>Nonoverlapping subtypes are subtypes that contain a(n) _____ subset of the supertype entity set.</w:t>
            </w:r>
          </w:p>
          <w:tbl>
            <w:tblPr>
              <w:tblStyle w:val="questionMetaData"/>
              <w:jc w:val="left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400"/>
              <w:gridCol w:w="208"/>
              <w:gridCol w:w="999"/>
              <w:gridCol w:w="220"/>
              <w:gridCol w:w="1329"/>
            </w:tblGrid>
            <w:tr>
              <w:tblPrEx>
                <w:jc w:val="left"/>
                <w:tblBorders>
                  <w:top w:val="nil"/>
                  <w:left w:val="nil"/>
                  <w:bottom w:val="nil"/>
                  <w:right w:val="nil"/>
                  <w:insideH w:val="nil"/>
                  <w:insideV w:val="nil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tcW w:w="400" w:type="dxa"/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0"/>
                      <w:szCs w:val="20"/>
                      <w:bdr w:val="nil"/>
                      <w:rtl w:val="0"/>
                    </w:rPr>
                    <w:t>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a.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>
                  <w:pPr>
                    <w:pStyle w:val="p"/>
                    <w:bidi w:val="0"/>
                    <w:spacing w:before="0" w:beforeAutospacing="0" w:after="0" w:afterAutospacing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entity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b.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>
                  <w:pPr>
                    <w:pStyle w:val="p"/>
                    <w:bidi w:val="0"/>
                    <w:spacing w:before="0" w:beforeAutospacing="0" w:after="0" w:afterAutospacing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subtypes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tcW w:w="400" w:type="dxa"/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0"/>
                      <w:szCs w:val="20"/>
                      <w:bdr w:val="nil"/>
                      <w:rtl w:val="0"/>
                    </w:rPr>
                    <w:t>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c.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>
                  <w:pPr>
                    <w:pStyle w:val="p"/>
                    <w:bidi w:val="0"/>
                    <w:spacing w:before="0" w:beforeAutospacing="0" w:after="0" w:afterAutospacing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unique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d.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>
                  <w:pPr>
                    <w:pStyle w:val="p"/>
                    <w:bidi w:val="0"/>
                    <w:spacing w:before="0" w:beforeAutospacing="0" w:after="0" w:afterAutospacing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nonunique</w:t>
                  </w:r>
                </w:p>
              </w:tc>
            </w:tr>
          </w:tbl>
          <w:p>
            <w:pPr>
              <w:rPr>
                <w:vanish/>
              </w:rPr>
            </w:pPr>
          </w:p>
          <w:tbl>
            <w:tblPr>
              <w:tblStyle w:val="questionMetaData"/>
              <w:jc w:val="left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643"/>
              <w:gridCol w:w="6997"/>
            </w:tblGrid>
            <w:tr>
              <w:tblPrEx>
                <w:jc w:val="left"/>
                <w:tblBorders>
                  <w:top w:val="nil"/>
                  <w:left w:val="nil"/>
                  <w:bottom w:val="nil"/>
                  <w:right w:val="nil"/>
                  <w:insideH w:val="nil"/>
                  <w:insideV w:val="nil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ANSWER: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c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DIFFICULTY: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Difficulty: Easy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REFERENCES: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5-1e Disjoint and Overlapping Constraints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LEARNING OBJECTIVES: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05.01 -</w:t>
                  </w: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0"/>
                      <w:szCs w:val="20"/>
                      <w:bdr w:val="nil"/>
                      <w:rtl w:val="0"/>
                    </w:rPr>
                    <w:t xml:space="preserve"> </w:t>
                  </w:r>
                </w:p>
                <w:p>
                  <w:pPr>
                    <w:pStyle w:val="p"/>
                    <w:bidi w:val="0"/>
                    <w:spacing w:before="0" w:beforeAutospacing="0" w:after="0" w:afterAutospacing="0"/>
                    <w:jc w:val="left"/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0"/>
                      <w:szCs w:val="20"/>
                      <w:bdr w:val="nil"/>
                      <w:rtl w:val="0"/>
                    </w:rPr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Describe the main extended entity relationship (EER) model constructs and how they are represented in ERDs and EERDs</w:t>
                  </w:r>
                </w:p>
              </w:tc>
            </w:tr>
          </w:tbl>
          <w:p/>
        </w:tc>
      </w:tr>
    </w:tbl>
    <w:p>
      <w:pPr>
        <w:bidi w:val="0"/>
        <w:spacing w:after="75"/>
        <w:jc w:val="left"/>
      </w:pPr>
    </w:p>
    <w:tbl>
      <w:tblPr>
        <w:tblW w:w="5000" w:type="pct"/>
        <w:jc w:val="lef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8640"/>
      </w:tblGrid>
      <w:tr>
        <w:tblPrEx>
          <w:tblW w:w="5000" w:type="pct"/>
          <w:jc w:val="left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 w:val="0"/>
          <w:jc w:val="left"/>
        </w:trPr>
        <w:tc>
          <w:tcPr>
            <w:tcW w:w="5000" w:type="pct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"/>
              <w:bidi w:val="0"/>
              <w:spacing w:before="0" w:beforeAutospacing="0" w:after="0" w:afterAutospacing="0"/>
              <w:jc w:val="left"/>
            </w:pPr>
            <w:r>
              <w:rPr>
                <w:rStyle w:val="DefaultParagraphFont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  <w:bdr w:val="nil"/>
                <w:rtl w:val="0"/>
              </w:rPr>
              <w:t>34. </w:t>
            </w:r>
            <w:r>
              <w:rPr>
                <w:rStyle w:val="DefaultParagraphFont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  <w:bdr w:val="nil"/>
                <w:rtl w:val="0"/>
              </w:rPr>
              <w:t>Overlapping subtypes are subtypes that contain _____ subsets of the supertype entity set.</w:t>
            </w:r>
          </w:p>
          <w:tbl>
            <w:tblPr>
              <w:tblStyle w:val="questionMetaData"/>
              <w:jc w:val="left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400"/>
              <w:gridCol w:w="208"/>
              <w:gridCol w:w="1060"/>
              <w:gridCol w:w="220"/>
              <w:gridCol w:w="1329"/>
            </w:tblGrid>
            <w:tr>
              <w:tblPrEx>
                <w:jc w:val="left"/>
                <w:tblBorders>
                  <w:top w:val="nil"/>
                  <w:left w:val="nil"/>
                  <w:bottom w:val="nil"/>
                  <w:right w:val="nil"/>
                  <w:insideH w:val="nil"/>
                  <w:insideV w:val="nil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tcW w:w="400" w:type="dxa"/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0"/>
                      <w:szCs w:val="20"/>
                      <w:bdr w:val="nil"/>
                      <w:rtl w:val="0"/>
                    </w:rPr>
                    <w:t>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a.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>
                  <w:pPr>
                    <w:pStyle w:val="p"/>
                    <w:bidi w:val="0"/>
                    <w:spacing w:before="0" w:beforeAutospacing="0" w:after="0" w:afterAutospacing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null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b.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>
                  <w:pPr>
                    <w:pStyle w:val="p"/>
                    <w:bidi w:val="0"/>
                    <w:spacing w:before="0" w:beforeAutospacing="0" w:after="0" w:afterAutospacing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exclusive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tcW w:w="400" w:type="dxa"/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0"/>
                      <w:szCs w:val="20"/>
                      <w:bdr w:val="nil"/>
                      <w:rtl w:val="0"/>
                    </w:rPr>
                    <w:t>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c.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>
                  <w:pPr>
                    <w:pStyle w:val="p"/>
                    <w:bidi w:val="0"/>
                    <w:spacing w:before="0" w:beforeAutospacing="0" w:after="0" w:afterAutospacing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solitary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d.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>
                  <w:pPr>
                    <w:pStyle w:val="p"/>
                    <w:bidi w:val="0"/>
                    <w:spacing w:before="0" w:beforeAutospacing="0" w:after="0" w:afterAutospacing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nonunique</w:t>
                  </w:r>
                </w:p>
              </w:tc>
            </w:tr>
          </w:tbl>
          <w:p>
            <w:pPr>
              <w:rPr>
                <w:vanish/>
              </w:rPr>
            </w:pPr>
          </w:p>
          <w:tbl>
            <w:tblPr>
              <w:tblStyle w:val="questionMetaData"/>
              <w:jc w:val="left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643"/>
              <w:gridCol w:w="6997"/>
            </w:tblGrid>
            <w:tr>
              <w:tblPrEx>
                <w:jc w:val="left"/>
                <w:tblBorders>
                  <w:top w:val="nil"/>
                  <w:left w:val="nil"/>
                  <w:bottom w:val="nil"/>
                  <w:right w:val="nil"/>
                  <w:insideH w:val="nil"/>
                  <w:insideV w:val="nil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ANSWER: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DIFFICULTY: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Difficulty: Easy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REFERENCES: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5-1e Disjoint and Overlapping Constraints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LEARNING OBJECTIVES: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05.01 -</w:t>
                  </w: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0"/>
                      <w:szCs w:val="20"/>
                      <w:bdr w:val="nil"/>
                      <w:rtl w:val="0"/>
                    </w:rPr>
                    <w:t xml:space="preserve"> </w:t>
                  </w:r>
                </w:p>
                <w:p>
                  <w:pPr>
                    <w:pStyle w:val="p"/>
                    <w:bidi w:val="0"/>
                    <w:spacing w:before="0" w:beforeAutospacing="0" w:after="0" w:afterAutospacing="0"/>
                    <w:jc w:val="left"/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0"/>
                      <w:szCs w:val="20"/>
                      <w:bdr w:val="nil"/>
                      <w:rtl w:val="0"/>
                    </w:rPr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Describe the main extended entity relationship (EER) model constructs and how they are represented in ERDs and EERDs</w:t>
                  </w:r>
                </w:p>
              </w:tc>
            </w:tr>
          </w:tbl>
          <w:p/>
        </w:tc>
      </w:tr>
    </w:tbl>
    <w:p>
      <w:pPr>
        <w:bidi w:val="0"/>
        <w:spacing w:after="75"/>
        <w:jc w:val="left"/>
      </w:pPr>
    </w:p>
    <w:tbl>
      <w:tblPr>
        <w:tblW w:w="5000" w:type="pct"/>
        <w:jc w:val="lef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8640"/>
      </w:tblGrid>
      <w:tr>
        <w:tblPrEx>
          <w:tblW w:w="5000" w:type="pct"/>
          <w:jc w:val="left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 w:val="0"/>
          <w:jc w:val="left"/>
        </w:trPr>
        <w:tc>
          <w:tcPr>
            <w:tcW w:w="5000" w:type="pct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"/>
              <w:bidi w:val="0"/>
              <w:spacing w:before="0" w:beforeAutospacing="0" w:after="0" w:afterAutospacing="0"/>
              <w:jc w:val="left"/>
            </w:pPr>
            <w:r>
              <w:rPr>
                <w:rStyle w:val="DefaultParagraphFont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  <w:bdr w:val="nil"/>
                <w:rtl w:val="0"/>
              </w:rPr>
              <w:t>35. </w:t>
            </w:r>
            <w:r>
              <w:rPr>
                <w:rStyle w:val="DefaultParagraphFont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  <w:bdr w:val="nil"/>
                <w:rtl w:val="0"/>
              </w:rPr>
              <w:t>A total completeness constraint is represented by a _____.</w:t>
            </w:r>
          </w:p>
          <w:tbl>
            <w:tblPr>
              <w:tblStyle w:val="questionMetaData"/>
              <w:jc w:val="left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400"/>
              <w:gridCol w:w="220"/>
              <w:gridCol w:w="3583"/>
            </w:tblGrid>
            <w:tr>
              <w:tblPrEx>
                <w:jc w:val="left"/>
                <w:tblBorders>
                  <w:top w:val="nil"/>
                  <w:left w:val="nil"/>
                  <w:bottom w:val="nil"/>
                  <w:right w:val="nil"/>
                  <w:insideH w:val="nil"/>
                  <w:insideV w:val="nil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tcW w:w="400" w:type="dxa"/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0"/>
                      <w:szCs w:val="20"/>
                      <w:bdr w:val="nil"/>
                      <w:rtl w:val="0"/>
                    </w:rPr>
                    <w:t>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a.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>
                  <w:pPr>
                    <w:pStyle w:val="p"/>
                    <w:bidi w:val="0"/>
                    <w:spacing w:before="0" w:beforeAutospacing="0" w:after="0" w:afterAutospacing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smaller circle inside a bigger circle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tcW w:w="400" w:type="dxa"/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0"/>
                      <w:szCs w:val="20"/>
                      <w:bdr w:val="nil"/>
                      <w:rtl w:val="0"/>
                    </w:rPr>
                    <w:t>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b.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>
                  <w:pPr>
                    <w:pStyle w:val="p"/>
                    <w:bidi w:val="0"/>
                    <w:spacing w:before="0" w:beforeAutospacing="0" w:after="0" w:afterAutospacing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rhombus inside a circle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tcW w:w="400" w:type="dxa"/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0"/>
                      <w:szCs w:val="20"/>
                      <w:bdr w:val="nil"/>
                      <w:rtl w:val="0"/>
                    </w:rPr>
                    <w:t>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c.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>
                  <w:pPr>
                    <w:pStyle w:val="p"/>
                    <w:bidi w:val="0"/>
                    <w:spacing w:before="0" w:beforeAutospacing="0" w:after="0" w:afterAutospacing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double horizontal line under a circle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tcW w:w="400" w:type="dxa"/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0"/>
                      <w:szCs w:val="20"/>
                      <w:bdr w:val="nil"/>
                      <w:rtl w:val="0"/>
                    </w:rPr>
                    <w:t>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d.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>
                  <w:pPr>
                    <w:pStyle w:val="p"/>
                    <w:bidi w:val="0"/>
                    <w:spacing w:before="0" w:beforeAutospacing="0" w:after="0" w:afterAutospacing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single horizontal line above a circle</w:t>
                  </w:r>
                </w:p>
              </w:tc>
            </w:tr>
          </w:tbl>
          <w:p>
            <w:pPr>
              <w:rPr>
                <w:vanish/>
              </w:rPr>
            </w:pPr>
          </w:p>
          <w:tbl>
            <w:tblPr>
              <w:tblStyle w:val="questionMetaData"/>
              <w:jc w:val="left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643"/>
              <w:gridCol w:w="6997"/>
            </w:tblGrid>
            <w:tr>
              <w:tblPrEx>
                <w:jc w:val="left"/>
                <w:tblBorders>
                  <w:top w:val="nil"/>
                  <w:left w:val="nil"/>
                  <w:bottom w:val="nil"/>
                  <w:right w:val="nil"/>
                  <w:insideH w:val="nil"/>
                  <w:insideV w:val="nil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ANSWER: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c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DIFFICULTY: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Difficulty: Easy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REFERENCES: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5-1f Completeness Constraint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LEARNING OBJECTIVES: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05.01 -</w:t>
                  </w: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0"/>
                      <w:szCs w:val="20"/>
                      <w:bdr w:val="nil"/>
                      <w:rtl w:val="0"/>
                    </w:rPr>
                    <w:t xml:space="preserve"> </w:t>
                  </w:r>
                </w:p>
                <w:p>
                  <w:pPr>
                    <w:pStyle w:val="p"/>
                    <w:bidi w:val="0"/>
                    <w:spacing w:before="0" w:beforeAutospacing="0" w:after="0" w:afterAutospacing="0"/>
                    <w:jc w:val="left"/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0"/>
                      <w:szCs w:val="20"/>
                      <w:bdr w:val="nil"/>
                      <w:rtl w:val="0"/>
                    </w:rPr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Describe the main extended entity relationship (EER) model constructs and how they are represented in ERDs and EERDs</w:t>
                  </w:r>
                </w:p>
              </w:tc>
            </w:tr>
          </w:tbl>
          <w:p/>
        </w:tc>
      </w:tr>
    </w:tbl>
    <w:p>
      <w:pPr>
        <w:bidi w:val="0"/>
        <w:spacing w:after="75"/>
        <w:jc w:val="left"/>
      </w:pPr>
    </w:p>
    <w:tbl>
      <w:tblPr>
        <w:tblW w:w="5000" w:type="pct"/>
        <w:jc w:val="lef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8640"/>
      </w:tblGrid>
      <w:tr>
        <w:tblPrEx>
          <w:tblW w:w="5000" w:type="pct"/>
          <w:jc w:val="left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 w:val="0"/>
          <w:jc w:val="left"/>
        </w:trPr>
        <w:tc>
          <w:tcPr>
            <w:tcW w:w="5000" w:type="pct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"/>
              <w:bidi w:val="0"/>
              <w:spacing w:before="0" w:beforeAutospacing="0" w:after="0" w:afterAutospacing="0"/>
              <w:jc w:val="left"/>
            </w:pPr>
            <w:r>
              <w:rPr>
                <w:rStyle w:val="DefaultParagraphFont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  <w:bdr w:val="nil"/>
                <w:rtl w:val="0"/>
              </w:rPr>
              <w:t>36. </w:t>
            </w:r>
            <w:r>
              <w:rPr>
                <w:rStyle w:val="DefaultParagraphFont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  <w:bdr w:val="nil"/>
                <w:rtl w:val="0"/>
              </w:rPr>
              <w:t>A partial completeness constraint is represented by _____.</w:t>
            </w:r>
          </w:p>
          <w:tbl>
            <w:tblPr>
              <w:tblStyle w:val="questionMetaData"/>
              <w:jc w:val="left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400"/>
              <w:gridCol w:w="208"/>
              <w:gridCol w:w="3662"/>
              <w:gridCol w:w="220"/>
              <w:gridCol w:w="3625"/>
            </w:tblGrid>
            <w:tr>
              <w:tblPrEx>
                <w:jc w:val="left"/>
                <w:tblBorders>
                  <w:top w:val="nil"/>
                  <w:left w:val="nil"/>
                  <w:bottom w:val="nil"/>
                  <w:right w:val="nil"/>
                  <w:insideH w:val="nil"/>
                  <w:insideV w:val="nil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tcW w:w="400" w:type="dxa"/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0"/>
                      <w:szCs w:val="20"/>
                      <w:bdr w:val="nil"/>
                      <w:rtl w:val="0"/>
                    </w:rPr>
                    <w:t>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a.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>
                  <w:pPr>
                    <w:pStyle w:val="p"/>
                    <w:bidi w:val="0"/>
                    <w:spacing w:before="0" w:beforeAutospacing="0" w:after="0" w:afterAutospacing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a dotted line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b.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>
                  <w:pPr>
                    <w:pStyle w:val="p"/>
                    <w:bidi w:val="0"/>
                    <w:spacing w:before="0" w:beforeAutospacing="0" w:after="0" w:afterAutospacing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two dashed lines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tcW w:w="400" w:type="dxa"/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0"/>
                      <w:szCs w:val="20"/>
                      <w:bdr w:val="nil"/>
                      <w:rtl w:val="0"/>
                    </w:rPr>
                    <w:t>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c.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>
                  <w:pPr>
                    <w:pStyle w:val="p"/>
                    <w:bidi w:val="0"/>
                    <w:spacing w:before="0" w:beforeAutospacing="0" w:after="0" w:afterAutospacing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a single horizontal line under a circle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d.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>
                  <w:pPr>
                    <w:pStyle w:val="p"/>
                    <w:bidi w:val="0"/>
                    <w:spacing w:before="0" w:beforeAutospacing="0" w:after="0" w:afterAutospacing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a double horizontal line over a circle</w:t>
                  </w:r>
                </w:p>
              </w:tc>
            </w:tr>
          </w:tbl>
          <w:p>
            <w:pPr>
              <w:rPr>
                <w:vanish/>
              </w:rPr>
            </w:pPr>
          </w:p>
          <w:tbl>
            <w:tblPr>
              <w:tblStyle w:val="questionMetaData"/>
              <w:jc w:val="left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643"/>
              <w:gridCol w:w="6997"/>
            </w:tblGrid>
            <w:tr>
              <w:tblPrEx>
                <w:jc w:val="left"/>
                <w:tblBorders>
                  <w:top w:val="nil"/>
                  <w:left w:val="nil"/>
                  <w:bottom w:val="nil"/>
                  <w:right w:val="nil"/>
                  <w:insideH w:val="nil"/>
                  <w:insideV w:val="nil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ANSWER: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c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DIFFICULTY: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Difficulty:Easy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REFERENCES: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5-1f Completeness Constraint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LEARNING OBJECTIVES: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05.01 -</w:t>
                  </w: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0"/>
                      <w:szCs w:val="20"/>
                      <w:bdr w:val="nil"/>
                      <w:rtl w:val="0"/>
                    </w:rPr>
                    <w:t xml:space="preserve"> </w:t>
                  </w:r>
                </w:p>
                <w:p>
                  <w:pPr>
                    <w:pStyle w:val="p"/>
                    <w:bidi w:val="0"/>
                    <w:spacing w:before="0" w:beforeAutospacing="0" w:after="0" w:afterAutospacing="0"/>
                    <w:jc w:val="left"/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0"/>
                      <w:szCs w:val="20"/>
                      <w:bdr w:val="nil"/>
                      <w:rtl w:val="0"/>
                    </w:rPr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Describe the main extended entity relationship (EER) model constructs and how they are represented in ERDs and EERDs</w:t>
                  </w:r>
                </w:p>
              </w:tc>
            </w:tr>
          </w:tbl>
          <w:p/>
        </w:tc>
      </w:tr>
    </w:tbl>
    <w:p>
      <w:pPr>
        <w:bidi w:val="0"/>
        <w:spacing w:after="75"/>
        <w:jc w:val="left"/>
      </w:pPr>
    </w:p>
    <w:tbl>
      <w:tblPr>
        <w:tblW w:w="5000" w:type="pct"/>
        <w:jc w:val="lef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8640"/>
      </w:tblGrid>
      <w:tr>
        <w:tblPrEx>
          <w:tblW w:w="5000" w:type="pct"/>
          <w:jc w:val="left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 w:val="0"/>
          <w:jc w:val="left"/>
        </w:trPr>
        <w:tc>
          <w:tcPr>
            <w:tcW w:w="5000" w:type="pct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"/>
              <w:bidi w:val="0"/>
              <w:spacing w:before="0" w:beforeAutospacing="0" w:after="0" w:afterAutospacing="0"/>
              <w:jc w:val="left"/>
            </w:pPr>
            <w:r>
              <w:rPr>
                <w:rStyle w:val="DefaultParagraphFont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  <w:bdr w:val="nil"/>
                <w:rtl w:val="0"/>
              </w:rPr>
              <w:t>37. </w:t>
            </w:r>
            <w:r>
              <w:rPr>
                <w:rStyle w:val="DefaultParagraphFont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  <w:bdr w:val="nil"/>
                <w:rtl w:val="0"/>
              </w:rPr>
              <w:t>In the context of total completeness, in a(n) _____, every supertype occurrence is a member of only one subtype. </w:t>
            </w:r>
          </w:p>
          <w:tbl>
            <w:tblPr>
              <w:tblStyle w:val="questionMetaData"/>
              <w:jc w:val="left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400"/>
              <w:gridCol w:w="220"/>
              <w:gridCol w:w="2373"/>
            </w:tblGrid>
            <w:tr>
              <w:tblPrEx>
                <w:jc w:val="left"/>
                <w:tblBorders>
                  <w:top w:val="nil"/>
                  <w:left w:val="nil"/>
                  <w:bottom w:val="nil"/>
                  <w:right w:val="nil"/>
                  <w:insideH w:val="nil"/>
                  <w:insideV w:val="nil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tcW w:w="400" w:type="dxa"/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0"/>
                      <w:szCs w:val="20"/>
                      <w:bdr w:val="nil"/>
                      <w:rtl w:val="0"/>
                    </w:rPr>
                    <w:t>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a.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>
                  <w:pPr>
                    <w:pStyle w:val="p"/>
                    <w:bidi w:val="0"/>
                    <w:spacing w:before="0" w:beforeAutospacing="0" w:after="0" w:afterAutospacing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foreign key constraint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tcW w:w="400" w:type="dxa"/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0"/>
                      <w:szCs w:val="20"/>
                      <w:bdr w:val="nil"/>
                      <w:rtl w:val="0"/>
                    </w:rPr>
                    <w:t>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b.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>
                  <w:pPr>
                    <w:pStyle w:val="p"/>
                    <w:bidi w:val="0"/>
                    <w:spacing w:before="0" w:beforeAutospacing="0" w:after="0" w:afterAutospacing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nonunique constraint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tcW w:w="400" w:type="dxa"/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0"/>
                      <w:szCs w:val="20"/>
                      <w:bdr w:val="nil"/>
                      <w:rtl w:val="0"/>
                    </w:rPr>
                    <w:t>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c.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>
                  <w:pPr>
                    <w:pStyle w:val="p"/>
                    <w:bidi w:val="0"/>
                    <w:spacing w:before="0" w:beforeAutospacing="0" w:after="0" w:afterAutospacing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overlapping constraint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tcW w:w="400" w:type="dxa"/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0"/>
                      <w:szCs w:val="20"/>
                      <w:bdr w:val="nil"/>
                      <w:rtl w:val="0"/>
                    </w:rPr>
                    <w:t>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d.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>
                  <w:pPr>
                    <w:pStyle w:val="p"/>
                    <w:bidi w:val="0"/>
                    <w:spacing w:before="0" w:beforeAutospacing="0" w:after="0" w:afterAutospacing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disjoint constraint</w:t>
                  </w:r>
                </w:p>
              </w:tc>
            </w:tr>
          </w:tbl>
          <w:p>
            <w:pPr>
              <w:rPr>
                <w:vanish/>
              </w:rPr>
            </w:pPr>
          </w:p>
          <w:tbl>
            <w:tblPr>
              <w:tblStyle w:val="questionMetaData"/>
              <w:jc w:val="left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643"/>
              <w:gridCol w:w="6997"/>
            </w:tblGrid>
            <w:tr>
              <w:tblPrEx>
                <w:jc w:val="left"/>
                <w:tblBorders>
                  <w:top w:val="nil"/>
                  <w:left w:val="nil"/>
                  <w:bottom w:val="nil"/>
                  <w:right w:val="nil"/>
                  <w:insideH w:val="nil"/>
                  <w:insideV w:val="nil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ANSWER: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DIFFICULTY: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Difficulty: Moderate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REFERENCES: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5-1f Completeness Constraint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LEARNING OBJECTIVES: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05.01 -</w:t>
                  </w: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0"/>
                      <w:szCs w:val="20"/>
                      <w:bdr w:val="nil"/>
                      <w:rtl w:val="0"/>
                    </w:rPr>
                    <w:t xml:space="preserve"> </w:t>
                  </w:r>
                </w:p>
                <w:p>
                  <w:pPr>
                    <w:pStyle w:val="p"/>
                    <w:bidi w:val="0"/>
                    <w:spacing w:before="0" w:beforeAutospacing="0" w:after="0" w:afterAutospacing="0"/>
                    <w:jc w:val="left"/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0"/>
                      <w:szCs w:val="20"/>
                      <w:bdr w:val="nil"/>
                      <w:rtl w:val="0"/>
                    </w:rPr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Describe the main extended entity relationship (EER) model constructs and how they are represented in ERDs and EERDs</w:t>
                  </w:r>
                </w:p>
              </w:tc>
            </w:tr>
          </w:tbl>
          <w:p/>
        </w:tc>
      </w:tr>
    </w:tbl>
    <w:p>
      <w:pPr>
        <w:bidi w:val="0"/>
        <w:spacing w:after="75"/>
        <w:jc w:val="left"/>
      </w:pPr>
    </w:p>
    <w:tbl>
      <w:tblPr>
        <w:tblW w:w="5000" w:type="pct"/>
        <w:jc w:val="lef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8640"/>
      </w:tblGrid>
      <w:tr>
        <w:tblPrEx>
          <w:tblW w:w="5000" w:type="pct"/>
          <w:jc w:val="left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 w:val="0"/>
          <w:jc w:val="left"/>
        </w:trPr>
        <w:tc>
          <w:tcPr>
            <w:tcW w:w="5000" w:type="pct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"/>
              <w:bidi w:val="0"/>
              <w:spacing w:before="0" w:beforeAutospacing="0" w:after="0" w:afterAutospacing="0"/>
              <w:jc w:val="left"/>
            </w:pPr>
            <w:r>
              <w:rPr>
                <w:rStyle w:val="DefaultParagraphFont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  <w:bdr w:val="nil"/>
                <w:rtl w:val="0"/>
              </w:rPr>
              <w:t>38. </w:t>
            </w:r>
            <w:r>
              <w:rPr>
                <w:rStyle w:val="DefaultParagraphFont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  <w:bdr w:val="nil"/>
                <w:rtl w:val="0"/>
              </w:rPr>
              <w:t>In the context of total completeness, in a(n) _____, every supertype occurrence is a member of at least one subtype. </w:t>
            </w:r>
          </w:p>
          <w:tbl>
            <w:tblPr>
              <w:tblStyle w:val="questionMetaData"/>
              <w:jc w:val="left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400"/>
              <w:gridCol w:w="220"/>
              <w:gridCol w:w="2373"/>
            </w:tblGrid>
            <w:tr>
              <w:tblPrEx>
                <w:jc w:val="left"/>
                <w:tblBorders>
                  <w:top w:val="nil"/>
                  <w:left w:val="nil"/>
                  <w:bottom w:val="nil"/>
                  <w:right w:val="nil"/>
                  <w:insideH w:val="nil"/>
                  <w:insideV w:val="nil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tcW w:w="400" w:type="dxa"/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0"/>
                      <w:szCs w:val="20"/>
                      <w:bdr w:val="nil"/>
                      <w:rtl w:val="0"/>
                    </w:rPr>
                    <w:t>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a.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>
                  <w:pPr>
                    <w:pStyle w:val="p"/>
                    <w:bidi w:val="0"/>
                    <w:spacing w:before="0" w:beforeAutospacing="0" w:after="0" w:afterAutospacing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unique constraint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tcW w:w="400" w:type="dxa"/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0"/>
                      <w:szCs w:val="20"/>
                      <w:bdr w:val="nil"/>
                      <w:rtl w:val="0"/>
                    </w:rPr>
                    <w:t>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b.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>
                  <w:pPr>
                    <w:pStyle w:val="p"/>
                    <w:bidi w:val="0"/>
                    <w:spacing w:before="0" w:beforeAutospacing="0" w:after="0" w:afterAutospacing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disjoint constraint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tcW w:w="400" w:type="dxa"/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0"/>
                      <w:szCs w:val="20"/>
                      <w:bdr w:val="nil"/>
                      <w:rtl w:val="0"/>
                    </w:rPr>
                    <w:t>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c.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>
                  <w:pPr>
                    <w:pStyle w:val="p"/>
                    <w:bidi w:val="0"/>
                    <w:spacing w:before="0" w:beforeAutospacing="0" w:after="0" w:afterAutospacing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overlapping constraint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tcW w:w="400" w:type="dxa"/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0"/>
                      <w:szCs w:val="20"/>
                      <w:bdr w:val="nil"/>
                      <w:rtl w:val="0"/>
                    </w:rPr>
                    <w:t>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d.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>
                  <w:pPr>
                    <w:pStyle w:val="p"/>
                    <w:bidi w:val="0"/>
                    <w:spacing w:before="0" w:beforeAutospacing="0" w:after="0" w:afterAutospacing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foreign key constraint</w:t>
                  </w:r>
                </w:p>
              </w:tc>
            </w:tr>
          </w:tbl>
          <w:p>
            <w:pPr>
              <w:rPr>
                <w:vanish/>
              </w:rPr>
            </w:pPr>
          </w:p>
          <w:tbl>
            <w:tblPr>
              <w:tblStyle w:val="questionMetaData"/>
              <w:jc w:val="left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643"/>
              <w:gridCol w:w="6997"/>
            </w:tblGrid>
            <w:tr>
              <w:tblPrEx>
                <w:jc w:val="left"/>
                <w:tblBorders>
                  <w:top w:val="nil"/>
                  <w:left w:val="nil"/>
                  <w:bottom w:val="nil"/>
                  <w:right w:val="nil"/>
                  <w:insideH w:val="nil"/>
                  <w:insideV w:val="nil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ANSWER: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c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DIFFICULTY: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Difficulty: Moderate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REFERENCES: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5-1f Completeness Constraint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LEARNING OBJECTIVES: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05.01 -</w:t>
                  </w: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0"/>
                      <w:szCs w:val="20"/>
                      <w:bdr w:val="nil"/>
                      <w:rtl w:val="0"/>
                    </w:rPr>
                    <w:t xml:space="preserve"> </w:t>
                  </w:r>
                </w:p>
                <w:p>
                  <w:pPr>
                    <w:pStyle w:val="p"/>
                    <w:bidi w:val="0"/>
                    <w:spacing w:before="0" w:beforeAutospacing="0" w:after="0" w:afterAutospacing="0"/>
                    <w:jc w:val="left"/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0"/>
                      <w:szCs w:val="20"/>
                      <w:bdr w:val="nil"/>
                      <w:rtl w:val="0"/>
                    </w:rPr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Describe the main extended entity relationship (EER) model constructs and how they are represented in ERDs and EERDs</w:t>
                  </w:r>
                </w:p>
              </w:tc>
            </w:tr>
          </w:tbl>
          <w:p/>
        </w:tc>
      </w:tr>
    </w:tbl>
    <w:p>
      <w:pPr>
        <w:bidi w:val="0"/>
        <w:spacing w:after="75"/>
        <w:jc w:val="left"/>
      </w:pPr>
    </w:p>
    <w:tbl>
      <w:tblPr>
        <w:tblW w:w="5000" w:type="pct"/>
        <w:jc w:val="lef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8640"/>
      </w:tblGrid>
      <w:tr>
        <w:tblPrEx>
          <w:tblW w:w="5000" w:type="pct"/>
          <w:jc w:val="left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 w:val="0"/>
          <w:jc w:val="left"/>
        </w:trPr>
        <w:tc>
          <w:tcPr>
            <w:tcW w:w="5000" w:type="pct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"/>
              <w:bidi w:val="0"/>
              <w:spacing w:before="0" w:beforeAutospacing="0" w:after="0" w:afterAutospacing="0"/>
              <w:jc w:val="left"/>
            </w:pPr>
            <w:r>
              <w:rPr>
                <w:rStyle w:val="DefaultParagraphFont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  <w:bdr w:val="nil"/>
                <w:rtl w:val="0"/>
              </w:rPr>
              <w:t>39. </w:t>
            </w:r>
            <w:r>
              <w:rPr>
                <w:rStyle w:val="DefaultParagraphFont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  <w:bdr w:val="nil"/>
                <w:rtl w:val="0"/>
              </w:rPr>
              <w:t>_____ is the bottom-up process of identifying a higher-level, more generic entity supertype from lower-level entity subtypes.</w:t>
            </w:r>
          </w:p>
          <w:tbl>
            <w:tblPr>
              <w:tblStyle w:val="questionMetaData"/>
              <w:jc w:val="left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400"/>
              <w:gridCol w:w="208"/>
              <w:gridCol w:w="1671"/>
              <w:gridCol w:w="220"/>
              <w:gridCol w:w="2104"/>
            </w:tblGrid>
            <w:tr>
              <w:tblPrEx>
                <w:jc w:val="left"/>
                <w:tblBorders>
                  <w:top w:val="nil"/>
                  <w:left w:val="nil"/>
                  <w:bottom w:val="nil"/>
                  <w:right w:val="nil"/>
                  <w:insideH w:val="nil"/>
                  <w:insideV w:val="nil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tcW w:w="400" w:type="dxa"/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0"/>
                      <w:szCs w:val="20"/>
                      <w:bdr w:val="nil"/>
                      <w:rtl w:val="0"/>
                    </w:rPr>
                    <w:t>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a.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>
                  <w:pPr>
                    <w:pStyle w:val="p"/>
                    <w:bidi w:val="0"/>
                    <w:spacing w:before="0" w:beforeAutospacing="0" w:after="0" w:afterAutospacing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Specialization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b.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>
                  <w:pPr>
                    <w:pStyle w:val="p"/>
                    <w:bidi w:val="0"/>
                    <w:spacing w:before="0" w:beforeAutospacing="0" w:after="0" w:afterAutospacing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Generalization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tcW w:w="400" w:type="dxa"/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0"/>
                      <w:szCs w:val="20"/>
                      <w:bdr w:val="nil"/>
                      <w:rtl w:val="0"/>
                    </w:rPr>
                    <w:t>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c.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>
                  <w:pPr>
                    <w:pStyle w:val="p"/>
                    <w:bidi w:val="0"/>
                    <w:spacing w:before="0" w:beforeAutospacing="0" w:after="0" w:afterAutospacing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Normalization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d.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>
                  <w:pPr>
                    <w:pStyle w:val="p"/>
                    <w:bidi w:val="0"/>
                    <w:spacing w:before="0" w:beforeAutospacing="0" w:after="0" w:afterAutospacing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Total completeness</w:t>
                  </w:r>
                </w:p>
              </w:tc>
            </w:tr>
          </w:tbl>
          <w:p>
            <w:pPr>
              <w:rPr>
                <w:vanish/>
              </w:rPr>
            </w:pPr>
          </w:p>
          <w:tbl>
            <w:tblPr>
              <w:tblStyle w:val="questionMetaData"/>
              <w:jc w:val="left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643"/>
              <w:gridCol w:w="6997"/>
            </w:tblGrid>
            <w:tr>
              <w:tblPrEx>
                <w:jc w:val="left"/>
                <w:tblBorders>
                  <w:top w:val="nil"/>
                  <w:left w:val="nil"/>
                  <w:bottom w:val="nil"/>
                  <w:right w:val="nil"/>
                  <w:insideH w:val="nil"/>
                  <w:insideV w:val="nil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ANSWER: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b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DIFFICULTY: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Difficulty: Easy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REFERENCES: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5-1g Specialization and Generalization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LEARNING OBJECTIVES: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05.01 -</w:t>
                  </w: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0"/>
                      <w:szCs w:val="20"/>
                      <w:bdr w:val="nil"/>
                      <w:rtl w:val="0"/>
                    </w:rPr>
                    <w:t xml:space="preserve"> </w:t>
                  </w:r>
                </w:p>
                <w:p>
                  <w:pPr>
                    <w:pStyle w:val="p"/>
                    <w:bidi w:val="0"/>
                    <w:spacing w:before="0" w:beforeAutospacing="0" w:after="0" w:afterAutospacing="0"/>
                    <w:jc w:val="left"/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0"/>
                      <w:szCs w:val="20"/>
                      <w:bdr w:val="nil"/>
                      <w:rtl w:val="0"/>
                    </w:rPr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Describe the main extended entity relationship (EER) model constructs and how they are represented in ERDs and EERDs</w:t>
                  </w:r>
                </w:p>
              </w:tc>
            </w:tr>
          </w:tbl>
          <w:p/>
        </w:tc>
      </w:tr>
    </w:tbl>
    <w:p>
      <w:pPr>
        <w:bidi w:val="0"/>
        <w:spacing w:after="75"/>
        <w:jc w:val="left"/>
      </w:pPr>
    </w:p>
    <w:tbl>
      <w:tblPr>
        <w:tblW w:w="5000" w:type="pct"/>
        <w:jc w:val="lef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8640"/>
      </w:tblGrid>
      <w:tr>
        <w:tblPrEx>
          <w:tblW w:w="5000" w:type="pct"/>
          <w:jc w:val="left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 w:val="0"/>
          <w:jc w:val="left"/>
        </w:trPr>
        <w:tc>
          <w:tcPr>
            <w:tcW w:w="5000" w:type="pct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"/>
              <w:bidi w:val="0"/>
              <w:spacing w:before="0" w:beforeAutospacing="0" w:after="0" w:afterAutospacing="0"/>
              <w:jc w:val="left"/>
            </w:pPr>
            <w:r>
              <w:rPr>
                <w:rStyle w:val="DefaultParagraphFont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  <w:bdr w:val="nil"/>
                <w:rtl w:val="0"/>
              </w:rPr>
              <w:t>40. </w:t>
            </w:r>
            <w:r>
              <w:rPr>
                <w:rStyle w:val="DefaultParagraphFont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  <w:bdr w:val="nil"/>
                <w:rtl w:val="0"/>
              </w:rPr>
              <w:t>The purpose of an entity _____ is to simplify an entity-relationship diagram (ERD) and thus enhance its readability.</w:t>
            </w:r>
          </w:p>
          <w:tbl>
            <w:tblPr>
              <w:tblStyle w:val="questionMetaData"/>
              <w:jc w:val="left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400"/>
              <w:gridCol w:w="208"/>
              <w:gridCol w:w="1268"/>
              <w:gridCol w:w="220"/>
              <w:gridCol w:w="1628"/>
            </w:tblGrid>
            <w:tr>
              <w:tblPrEx>
                <w:jc w:val="left"/>
                <w:tblBorders>
                  <w:top w:val="nil"/>
                  <w:left w:val="nil"/>
                  <w:bottom w:val="nil"/>
                  <w:right w:val="nil"/>
                  <w:insideH w:val="nil"/>
                  <w:insideV w:val="nil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tcW w:w="400" w:type="dxa"/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0"/>
                      <w:szCs w:val="20"/>
                      <w:bdr w:val="nil"/>
                      <w:rtl w:val="0"/>
                    </w:rPr>
                    <w:t>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a.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>
                  <w:pPr>
                    <w:pStyle w:val="p"/>
                    <w:bidi w:val="0"/>
                    <w:spacing w:before="0" w:beforeAutospacing="0" w:after="0" w:afterAutospacing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constraint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b.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>
                  <w:pPr>
                    <w:pStyle w:val="p"/>
                    <w:bidi w:val="0"/>
                    <w:spacing w:before="0" w:beforeAutospacing="0" w:after="0" w:afterAutospacing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cluster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tcW w:w="400" w:type="dxa"/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0"/>
                      <w:szCs w:val="20"/>
                      <w:bdr w:val="nil"/>
                      <w:rtl w:val="0"/>
                    </w:rPr>
                    <w:t>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c.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>
                  <w:pPr>
                    <w:pStyle w:val="p"/>
                    <w:bidi w:val="0"/>
                    <w:spacing w:before="0" w:beforeAutospacing="0" w:after="0" w:afterAutospacing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interface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d.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>
                  <w:pPr>
                    <w:pStyle w:val="p"/>
                    <w:bidi w:val="0"/>
                    <w:spacing w:before="0" w:beforeAutospacing="0" w:after="0" w:afterAutospacing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discriminator </w:t>
                  </w:r>
                </w:p>
              </w:tc>
            </w:tr>
          </w:tbl>
          <w:p>
            <w:pPr>
              <w:rPr>
                <w:vanish/>
              </w:rPr>
            </w:pPr>
          </w:p>
          <w:tbl>
            <w:tblPr>
              <w:tblStyle w:val="questionMetaData"/>
              <w:jc w:val="left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975"/>
              <w:gridCol w:w="6665"/>
            </w:tblGrid>
            <w:tr>
              <w:tblPrEx>
                <w:jc w:val="left"/>
                <w:tblBorders>
                  <w:top w:val="nil"/>
                  <w:left w:val="nil"/>
                  <w:bottom w:val="nil"/>
                  <w:right w:val="nil"/>
                  <w:insideH w:val="nil"/>
                  <w:insideV w:val="nil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ANSWER: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b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DIFFICULTY: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Difficulty: Easy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REFERENCES: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5-2 Entity Clustering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LEARNING OBJECTIVES: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05.02 - Use entity clusters to represent multiple entities and relationships in an entity relationship</w:t>
                  </w:r>
                </w:p>
              </w:tc>
            </w:tr>
          </w:tbl>
          <w:p/>
        </w:tc>
      </w:tr>
    </w:tbl>
    <w:p>
      <w:pPr>
        <w:bidi w:val="0"/>
        <w:spacing w:after="75"/>
        <w:jc w:val="left"/>
      </w:pPr>
    </w:p>
    <w:tbl>
      <w:tblPr>
        <w:tblW w:w="5000" w:type="pct"/>
        <w:jc w:val="lef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8640"/>
      </w:tblGrid>
      <w:tr>
        <w:tblPrEx>
          <w:tblW w:w="5000" w:type="pct"/>
          <w:jc w:val="left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 w:val="0"/>
          <w:jc w:val="left"/>
        </w:trPr>
        <w:tc>
          <w:tcPr>
            <w:tcW w:w="5000" w:type="pct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"/>
              <w:bidi w:val="0"/>
              <w:spacing w:before="0" w:beforeAutospacing="0" w:after="0" w:afterAutospacing="0"/>
              <w:jc w:val="left"/>
            </w:pPr>
            <w:r>
              <w:rPr>
                <w:rStyle w:val="DefaultParagraphFont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  <w:bdr w:val="nil"/>
                <w:rtl w:val="0"/>
              </w:rPr>
              <w:t>41. </w:t>
            </w:r>
            <w:r>
              <w:rPr>
                <w:rStyle w:val="DefaultParagraphFont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  <w:bdr w:val="nil"/>
                <w:rtl w:val="0"/>
              </w:rPr>
              <w:t>An entity cluster is formed by combining multiple interrelated entities into _____.</w:t>
            </w:r>
          </w:p>
          <w:tbl>
            <w:tblPr>
              <w:tblStyle w:val="questionMetaData"/>
              <w:jc w:val="left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400"/>
              <w:gridCol w:w="208"/>
              <w:gridCol w:w="2966"/>
              <w:gridCol w:w="220"/>
              <w:gridCol w:w="3106"/>
            </w:tblGrid>
            <w:tr>
              <w:tblPrEx>
                <w:jc w:val="left"/>
                <w:tblBorders>
                  <w:top w:val="nil"/>
                  <w:left w:val="nil"/>
                  <w:bottom w:val="nil"/>
                  <w:right w:val="nil"/>
                  <w:insideH w:val="nil"/>
                  <w:insideV w:val="nil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tcW w:w="400" w:type="dxa"/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0"/>
                      <w:szCs w:val="20"/>
                      <w:bdr w:val="nil"/>
                      <w:rtl w:val="0"/>
                    </w:rPr>
                    <w:t>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a.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>
                  <w:pPr>
                    <w:pStyle w:val="p"/>
                    <w:bidi w:val="0"/>
                    <w:spacing w:before="0" w:beforeAutospacing="0" w:after="0" w:afterAutospacing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a single abstract entity object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b.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>
                  <w:pPr>
                    <w:pStyle w:val="p"/>
                    <w:bidi w:val="0"/>
                    <w:spacing w:before="0" w:beforeAutospacing="0" w:after="0" w:afterAutospacing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multiple abstract entity objects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tcW w:w="400" w:type="dxa"/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0"/>
                      <w:szCs w:val="20"/>
                      <w:bdr w:val="nil"/>
                      <w:rtl w:val="0"/>
                    </w:rPr>
                    <w:t>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c.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>
                  <w:pPr>
                    <w:pStyle w:val="p"/>
                    <w:bidi w:val="0"/>
                    <w:spacing w:before="0" w:beforeAutospacing="0" w:after="0" w:afterAutospacing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a single entity object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d.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>
                  <w:pPr>
                    <w:pStyle w:val="p"/>
                    <w:bidi w:val="0"/>
                    <w:spacing w:before="0" w:beforeAutospacing="0" w:after="0" w:afterAutospacing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multiple entity objects</w:t>
                  </w:r>
                </w:p>
              </w:tc>
            </w:tr>
          </w:tbl>
          <w:p>
            <w:pPr>
              <w:rPr>
                <w:vanish/>
              </w:rPr>
            </w:pPr>
          </w:p>
          <w:tbl>
            <w:tblPr>
              <w:tblStyle w:val="questionMetaData"/>
              <w:jc w:val="left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975"/>
              <w:gridCol w:w="6665"/>
            </w:tblGrid>
            <w:tr>
              <w:tblPrEx>
                <w:jc w:val="left"/>
                <w:tblBorders>
                  <w:top w:val="nil"/>
                  <w:left w:val="nil"/>
                  <w:bottom w:val="nil"/>
                  <w:right w:val="nil"/>
                  <w:insideH w:val="nil"/>
                  <w:insideV w:val="nil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ANSWER: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a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DIFFICULTY: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Difficulty: Easy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REFERENCES: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5-2 Entity Clustering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LEARNING OBJECTIVES: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05.02 - Use entity clusters to represent multiple entities and relationships in an entity relationship</w:t>
                  </w:r>
                </w:p>
              </w:tc>
            </w:tr>
          </w:tbl>
          <w:p/>
        </w:tc>
      </w:tr>
    </w:tbl>
    <w:p>
      <w:pPr>
        <w:bidi w:val="0"/>
        <w:spacing w:after="75"/>
        <w:jc w:val="left"/>
      </w:pPr>
    </w:p>
    <w:tbl>
      <w:tblPr>
        <w:tblW w:w="5000" w:type="pct"/>
        <w:jc w:val="lef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8640"/>
      </w:tblGrid>
      <w:tr>
        <w:tblPrEx>
          <w:tblW w:w="5000" w:type="pct"/>
          <w:jc w:val="left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 w:val="0"/>
          <w:jc w:val="left"/>
        </w:trPr>
        <w:tc>
          <w:tcPr>
            <w:tcW w:w="5000" w:type="pct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"/>
              <w:bidi w:val="0"/>
              <w:spacing w:before="0" w:beforeAutospacing="0" w:after="0" w:afterAutospacing="0"/>
              <w:jc w:val="left"/>
            </w:pPr>
            <w:r>
              <w:rPr>
                <w:rStyle w:val="DefaultParagraphFont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  <w:bdr w:val="nil"/>
                <w:rtl w:val="0"/>
              </w:rPr>
              <w:t>42. </w:t>
            </w:r>
            <w:r>
              <w:rPr>
                <w:rStyle w:val="DefaultParagraphFont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  <w:bdr w:val="nil"/>
                <w:rtl w:val="0"/>
              </w:rPr>
              <w:t>The most important characteristic of an entity is its _____ key, used to uniquely identify each entity instance.</w:t>
            </w:r>
          </w:p>
          <w:tbl>
            <w:tblPr>
              <w:tblStyle w:val="questionMetaData"/>
              <w:jc w:val="left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400"/>
              <w:gridCol w:w="208"/>
              <w:gridCol w:w="1096"/>
              <w:gridCol w:w="220"/>
              <w:gridCol w:w="1219"/>
            </w:tblGrid>
            <w:tr>
              <w:tblPrEx>
                <w:jc w:val="left"/>
                <w:tblBorders>
                  <w:top w:val="nil"/>
                  <w:left w:val="nil"/>
                  <w:bottom w:val="nil"/>
                  <w:right w:val="nil"/>
                  <w:insideH w:val="nil"/>
                  <w:insideV w:val="nil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tcW w:w="400" w:type="dxa"/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0"/>
                      <w:szCs w:val="20"/>
                      <w:bdr w:val="nil"/>
                      <w:rtl w:val="0"/>
                    </w:rPr>
                    <w:t>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a.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>
                  <w:pPr>
                    <w:pStyle w:val="p"/>
                    <w:bidi w:val="0"/>
                    <w:spacing w:before="0" w:beforeAutospacing="0" w:after="0" w:afterAutospacing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primary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b.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>
                  <w:pPr>
                    <w:pStyle w:val="p"/>
                    <w:bidi w:val="0"/>
                    <w:spacing w:before="0" w:beforeAutospacing="0" w:after="0" w:afterAutospacing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natural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tcW w:w="400" w:type="dxa"/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0"/>
                      <w:szCs w:val="20"/>
                      <w:bdr w:val="nil"/>
                      <w:rtl w:val="0"/>
                    </w:rPr>
                    <w:t>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c.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>
                  <w:pPr>
                    <w:pStyle w:val="p"/>
                    <w:bidi w:val="0"/>
                    <w:spacing w:before="0" w:beforeAutospacing="0" w:after="0" w:afterAutospacing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foreign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d.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>
                  <w:pPr>
                    <w:pStyle w:val="p"/>
                    <w:bidi w:val="0"/>
                    <w:spacing w:before="0" w:beforeAutospacing="0" w:after="0" w:afterAutospacing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surrogate</w:t>
                  </w:r>
                </w:p>
              </w:tc>
            </w:tr>
          </w:tbl>
          <w:p>
            <w:pPr>
              <w:rPr>
                <w:vanish/>
              </w:rPr>
            </w:pPr>
          </w:p>
          <w:tbl>
            <w:tblPr>
              <w:tblStyle w:val="questionMetaData"/>
              <w:jc w:val="left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268"/>
              <w:gridCol w:w="6372"/>
            </w:tblGrid>
            <w:tr>
              <w:tblPrEx>
                <w:jc w:val="left"/>
                <w:tblBorders>
                  <w:top w:val="nil"/>
                  <w:left w:val="nil"/>
                  <w:bottom w:val="nil"/>
                  <w:right w:val="nil"/>
                  <w:insideH w:val="nil"/>
                  <w:insideV w:val="nil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ANSWER: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a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DIFFICULTY: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Difficulty: Easy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REFERENCES: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5-3 Entity Integrity: Selecting Primary Keys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LEARNING OBJECTIVES: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05.03 - Describe the characteristics of good primary keys and how to select them</w:t>
                  </w:r>
                </w:p>
              </w:tc>
            </w:tr>
          </w:tbl>
          <w:p/>
        </w:tc>
      </w:tr>
    </w:tbl>
    <w:p>
      <w:pPr>
        <w:bidi w:val="0"/>
        <w:spacing w:after="75"/>
        <w:jc w:val="left"/>
      </w:pPr>
    </w:p>
    <w:tbl>
      <w:tblPr>
        <w:tblW w:w="5000" w:type="pct"/>
        <w:jc w:val="lef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8640"/>
      </w:tblGrid>
      <w:tr>
        <w:tblPrEx>
          <w:tblW w:w="5000" w:type="pct"/>
          <w:jc w:val="left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 w:val="0"/>
          <w:jc w:val="left"/>
        </w:trPr>
        <w:tc>
          <w:tcPr>
            <w:tcW w:w="5000" w:type="pct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"/>
              <w:bidi w:val="0"/>
              <w:spacing w:before="0" w:beforeAutospacing="0" w:after="0" w:afterAutospacing="0"/>
              <w:jc w:val="left"/>
            </w:pPr>
            <w:r>
              <w:rPr>
                <w:rStyle w:val="DefaultParagraphFont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  <w:bdr w:val="nil"/>
                <w:rtl w:val="0"/>
              </w:rPr>
              <w:t>43. </w:t>
            </w:r>
            <w:r>
              <w:rPr>
                <w:rStyle w:val="DefaultParagraphFont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  <w:bdr w:val="nil"/>
                <w:rtl w:val="0"/>
              </w:rPr>
              <w:t>A _____ key is a real-world, generally accepted identifier used to uniquely identify real-world objects.</w:t>
            </w:r>
          </w:p>
          <w:tbl>
            <w:tblPr>
              <w:tblStyle w:val="questionMetaData"/>
              <w:jc w:val="left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400"/>
              <w:gridCol w:w="208"/>
              <w:gridCol w:w="1096"/>
              <w:gridCol w:w="220"/>
              <w:gridCol w:w="1219"/>
            </w:tblGrid>
            <w:tr>
              <w:tblPrEx>
                <w:jc w:val="left"/>
                <w:tblBorders>
                  <w:top w:val="nil"/>
                  <w:left w:val="nil"/>
                  <w:bottom w:val="nil"/>
                  <w:right w:val="nil"/>
                  <w:insideH w:val="nil"/>
                  <w:insideV w:val="nil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tcW w:w="400" w:type="dxa"/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0"/>
                      <w:szCs w:val="20"/>
                      <w:bdr w:val="nil"/>
                      <w:rtl w:val="0"/>
                    </w:rPr>
                    <w:t>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a.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>
                  <w:pPr>
                    <w:pStyle w:val="p"/>
                    <w:bidi w:val="0"/>
                    <w:spacing w:before="0" w:beforeAutospacing="0" w:after="0" w:afterAutospacing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primary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b.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>
                  <w:pPr>
                    <w:pStyle w:val="p"/>
                    <w:bidi w:val="0"/>
                    <w:spacing w:before="0" w:beforeAutospacing="0" w:after="0" w:afterAutospacing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natural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tcW w:w="400" w:type="dxa"/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0"/>
                      <w:szCs w:val="20"/>
                      <w:bdr w:val="nil"/>
                      <w:rtl w:val="0"/>
                    </w:rPr>
                    <w:t>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c.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>
                  <w:pPr>
                    <w:pStyle w:val="p"/>
                    <w:bidi w:val="0"/>
                    <w:spacing w:before="0" w:beforeAutospacing="0" w:after="0" w:afterAutospacing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foreign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d.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>
                  <w:pPr>
                    <w:pStyle w:val="p"/>
                    <w:bidi w:val="0"/>
                    <w:spacing w:before="0" w:beforeAutospacing="0" w:after="0" w:afterAutospacing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surrogate</w:t>
                  </w:r>
                </w:p>
              </w:tc>
            </w:tr>
          </w:tbl>
          <w:p>
            <w:pPr>
              <w:rPr>
                <w:vanish/>
              </w:rPr>
            </w:pPr>
          </w:p>
          <w:tbl>
            <w:tblPr>
              <w:tblStyle w:val="questionMetaData"/>
              <w:jc w:val="left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268"/>
              <w:gridCol w:w="6372"/>
            </w:tblGrid>
            <w:tr>
              <w:tblPrEx>
                <w:jc w:val="left"/>
                <w:tblBorders>
                  <w:top w:val="nil"/>
                  <w:left w:val="nil"/>
                  <w:bottom w:val="nil"/>
                  <w:right w:val="nil"/>
                  <w:insideH w:val="nil"/>
                  <w:insideV w:val="nil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ANSWER: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b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DIFFICULTY: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Difficulty: Easy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REFERENCES: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5-3a Natural Keys and Primary Keys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LEARNING OBJECTIVES: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05.03 - Describe the characteristics of good primary keys and how to select them</w:t>
                  </w:r>
                </w:p>
              </w:tc>
            </w:tr>
          </w:tbl>
          <w:p/>
        </w:tc>
      </w:tr>
    </w:tbl>
    <w:p>
      <w:pPr>
        <w:bidi w:val="0"/>
        <w:spacing w:after="75"/>
        <w:jc w:val="left"/>
      </w:pPr>
    </w:p>
    <w:tbl>
      <w:tblPr>
        <w:tblW w:w="5000" w:type="pct"/>
        <w:jc w:val="lef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8640"/>
      </w:tblGrid>
      <w:tr>
        <w:tblPrEx>
          <w:tblW w:w="5000" w:type="pct"/>
          <w:jc w:val="left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 w:val="0"/>
          <w:jc w:val="left"/>
        </w:trPr>
        <w:tc>
          <w:tcPr>
            <w:tcW w:w="5000" w:type="pct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"/>
              <w:bidi w:val="0"/>
              <w:spacing w:before="0" w:beforeAutospacing="0" w:after="0" w:afterAutospacing="0"/>
              <w:jc w:val="left"/>
            </w:pPr>
            <w:r>
              <w:rPr>
                <w:rStyle w:val="DefaultParagraphFont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  <w:bdr w:val="nil"/>
                <w:rtl w:val="0"/>
              </w:rPr>
              <w:t>44. </w:t>
            </w:r>
            <w:r>
              <w:rPr>
                <w:rStyle w:val="DefaultParagraphFont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  <w:bdr w:val="nil"/>
                <w:rtl w:val="0"/>
              </w:rPr>
              <w:t>If one exists, a data modeler uses a _____ as the primary key of the entity being modeled.</w:t>
            </w:r>
          </w:p>
          <w:tbl>
            <w:tblPr>
              <w:tblStyle w:val="questionMetaData"/>
              <w:jc w:val="left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400"/>
              <w:gridCol w:w="208"/>
              <w:gridCol w:w="1591"/>
              <w:gridCol w:w="220"/>
              <w:gridCol w:w="1872"/>
            </w:tblGrid>
            <w:tr>
              <w:tblPrEx>
                <w:jc w:val="left"/>
                <w:tblBorders>
                  <w:top w:val="nil"/>
                  <w:left w:val="nil"/>
                  <w:bottom w:val="nil"/>
                  <w:right w:val="nil"/>
                  <w:insideH w:val="nil"/>
                  <w:insideV w:val="nil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tcW w:w="400" w:type="dxa"/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0"/>
                      <w:szCs w:val="20"/>
                      <w:bdr w:val="nil"/>
                      <w:rtl w:val="0"/>
                    </w:rPr>
                    <w:t>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a.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>
                  <w:pPr>
                    <w:pStyle w:val="p"/>
                    <w:bidi w:val="0"/>
                    <w:spacing w:before="0" w:beforeAutospacing="0" w:after="0" w:afterAutospacing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foreign key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b.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>
                  <w:pPr>
                    <w:pStyle w:val="p"/>
                    <w:bidi w:val="0"/>
                    <w:spacing w:before="0" w:beforeAutospacing="0" w:after="0" w:afterAutospacing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combination key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tcW w:w="400" w:type="dxa"/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0"/>
                      <w:szCs w:val="20"/>
                      <w:bdr w:val="nil"/>
                      <w:rtl w:val="0"/>
                    </w:rPr>
                    <w:t>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c.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>
                  <w:pPr>
                    <w:pStyle w:val="p"/>
                    <w:bidi w:val="0"/>
                    <w:spacing w:before="0" w:beforeAutospacing="0" w:after="0" w:afterAutospacing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surrogate key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d.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>
                  <w:pPr>
                    <w:pStyle w:val="p"/>
                    <w:bidi w:val="0"/>
                    <w:spacing w:before="0" w:beforeAutospacing="0" w:after="0" w:afterAutospacing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natural identifier</w:t>
                  </w:r>
                </w:p>
              </w:tc>
            </w:tr>
          </w:tbl>
          <w:p>
            <w:pPr>
              <w:rPr>
                <w:vanish/>
              </w:rPr>
            </w:pPr>
          </w:p>
          <w:tbl>
            <w:tblPr>
              <w:tblStyle w:val="questionMetaData"/>
              <w:jc w:val="left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268"/>
              <w:gridCol w:w="6372"/>
            </w:tblGrid>
            <w:tr>
              <w:tblPrEx>
                <w:jc w:val="left"/>
                <w:tblBorders>
                  <w:top w:val="nil"/>
                  <w:left w:val="nil"/>
                  <w:bottom w:val="nil"/>
                  <w:right w:val="nil"/>
                  <w:insideH w:val="nil"/>
                  <w:insideV w:val="nil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ANSWER: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DIFFICULTY: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Difficulty: Easy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REFERENCES: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5-3a Natural Keys and Primary Keys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LEARNING OBJECTIVES: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05.03 - Describe the characteristics of good primary keys and how to select them</w:t>
                  </w:r>
                </w:p>
              </w:tc>
            </w:tr>
          </w:tbl>
          <w:p/>
        </w:tc>
      </w:tr>
    </w:tbl>
    <w:p>
      <w:pPr>
        <w:bidi w:val="0"/>
        <w:spacing w:after="75"/>
        <w:jc w:val="left"/>
      </w:pPr>
    </w:p>
    <w:tbl>
      <w:tblPr>
        <w:tblW w:w="5000" w:type="pct"/>
        <w:jc w:val="lef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8640"/>
      </w:tblGrid>
      <w:tr>
        <w:tblPrEx>
          <w:tblW w:w="5000" w:type="pct"/>
          <w:jc w:val="left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 w:val="0"/>
          <w:jc w:val="left"/>
        </w:trPr>
        <w:tc>
          <w:tcPr>
            <w:tcW w:w="5000" w:type="pct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"/>
              <w:bidi w:val="0"/>
              <w:spacing w:before="0" w:beforeAutospacing="0" w:after="0" w:afterAutospacing="0"/>
              <w:jc w:val="left"/>
            </w:pPr>
            <w:r>
              <w:rPr>
                <w:rStyle w:val="DefaultParagraphFont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  <w:bdr w:val="nil"/>
                <w:rtl w:val="0"/>
              </w:rPr>
              <w:t>45. </w:t>
            </w:r>
            <w:r>
              <w:rPr>
                <w:rStyle w:val="DefaultParagraphFont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  <w:bdr w:val="nil"/>
                <w:rtl w:val="0"/>
              </w:rPr>
              <w:t>A _____ is a primary key created by a database designer to simplify the identification of entity instances. </w:t>
            </w:r>
          </w:p>
          <w:tbl>
            <w:tblPr>
              <w:tblStyle w:val="questionMetaData"/>
              <w:jc w:val="left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400"/>
              <w:gridCol w:w="208"/>
              <w:gridCol w:w="1677"/>
              <w:gridCol w:w="220"/>
              <w:gridCol w:w="1701"/>
            </w:tblGrid>
            <w:tr>
              <w:tblPrEx>
                <w:jc w:val="left"/>
                <w:tblBorders>
                  <w:top w:val="nil"/>
                  <w:left w:val="nil"/>
                  <w:bottom w:val="nil"/>
                  <w:right w:val="nil"/>
                  <w:insideH w:val="nil"/>
                  <w:insideV w:val="nil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tcW w:w="400" w:type="dxa"/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0"/>
                      <w:szCs w:val="20"/>
                      <w:bdr w:val="nil"/>
                      <w:rtl w:val="0"/>
                    </w:rPr>
                    <w:t>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a.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>
                  <w:pPr>
                    <w:pStyle w:val="p"/>
                    <w:bidi w:val="0"/>
                    <w:spacing w:before="0" w:beforeAutospacing="0" w:after="0" w:afterAutospacing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composite key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b.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>
                  <w:pPr>
                    <w:pStyle w:val="p"/>
                    <w:bidi w:val="0"/>
                    <w:spacing w:before="0" w:beforeAutospacing="0" w:after="0" w:afterAutospacing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compound key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tcW w:w="400" w:type="dxa"/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0"/>
                      <w:szCs w:val="20"/>
                      <w:bdr w:val="nil"/>
                      <w:rtl w:val="0"/>
                    </w:rPr>
                    <w:t>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c.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>
                  <w:pPr>
                    <w:pStyle w:val="p"/>
                    <w:bidi w:val="0"/>
                    <w:spacing w:before="0" w:beforeAutospacing="0" w:after="0" w:afterAutospacing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natural key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d.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>
                  <w:pPr>
                    <w:pStyle w:val="p"/>
                    <w:bidi w:val="0"/>
                    <w:spacing w:before="0" w:beforeAutospacing="0" w:after="0" w:afterAutospacing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surrogate key</w:t>
                  </w:r>
                </w:p>
              </w:tc>
            </w:tr>
          </w:tbl>
          <w:p>
            <w:pPr>
              <w:rPr>
                <w:vanish/>
              </w:rPr>
            </w:pPr>
          </w:p>
          <w:tbl>
            <w:tblPr>
              <w:tblStyle w:val="questionMetaData"/>
              <w:jc w:val="left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268"/>
              <w:gridCol w:w="6372"/>
            </w:tblGrid>
            <w:tr>
              <w:tblPrEx>
                <w:jc w:val="left"/>
                <w:tblBorders>
                  <w:top w:val="nil"/>
                  <w:left w:val="nil"/>
                  <w:bottom w:val="nil"/>
                  <w:right w:val="nil"/>
                  <w:insideH w:val="nil"/>
                  <w:insideV w:val="nil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ANSWER: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DIFFICULTY: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Difficulty: Easy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REFERENCES: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5-3d When to Use Surrogate Primary Keys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LEARNING OBJECTIVES: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05.03 - Describe the characteristics of good primary keys and how to select them</w:t>
                  </w:r>
                </w:p>
              </w:tc>
            </w:tr>
          </w:tbl>
          <w:p/>
        </w:tc>
      </w:tr>
    </w:tbl>
    <w:p>
      <w:pPr>
        <w:bidi w:val="0"/>
        <w:spacing w:after="75"/>
        <w:jc w:val="left"/>
      </w:pPr>
    </w:p>
    <w:tbl>
      <w:tblPr>
        <w:tblW w:w="5000" w:type="pct"/>
        <w:jc w:val="lef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8640"/>
      </w:tblGrid>
      <w:tr>
        <w:tblPrEx>
          <w:tblW w:w="5000" w:type="pct"/>
          <w:jc w:val="left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 w:val="0"/>
          <w:jc w:val="left"/>
        </w:trPr>
        <w:tc>
          <w:tcPr>
            <w:tcW w:w="5000" w:type="pct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"/>
              <w:bidi w:val="0"/>
              <w:spacing w:before="0" w:beforeAutospacing="0" w:after="0" w:afterAutospacing="0"/>
              <w:jc w:val="left"/>
            </w:pPr>
            <w:r>
              <w:rPr>
                <w:rStyle w:val="DefaultParagraphFont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  <w:bdr w:val="nil"/>
                <w:rtl w:val="0"/>
              </w:rPr>
              <w:t>46. </w:t>
            </w:r>
            <w:r>
              <w:rPr>
                <w:rStyle w:val="DefaultParagraphFont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  <w:bdr w:val="nil"/>
                <w:rtl w:val="0"/>
              </w:rPr>
              <w:t>Composite primary keys are particularly useful as identifiers of composite entities, where each primary key combination is allowed only once in the _____ relationship.</w:t>
            </w:r>
          </w:p>
          <w:tbl>
            <w:tblPr>
              <w:tblStyle w:val="questionMetaData"/>
              <w:jc w:val="left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400"/>
              <w:gridCol w:w="208"/>
              <w:gridCol w:w="767"/>
              <w:gridCol w:w="220"/>
              <w:gridCol w:w="816"/>
            </w:tblGrid>
            <w:tr>
              <w:tblPrEx>
                <w:jc w:val="left"/>
                <w:tblBorders>
                  <w:top w:val="nil"/>
                  <w:left w:val="nil"/>
                  <w:bottom w:val="nil"/>
                  <w:right w:val="nil"/>
                  <w:insideH w:val="nil"/>
                  <w:insideV w:val="nil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tcW w:w="400" w:type="dxa"/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0"/>
                      <w:szCs w:val="20"/>
                      <w:bdr w:val="nil"/>
                      <w:rtl w:val="0"/>
                    </w:rPr>
                    <w:t>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a.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>
                  <w:pPr>
                    <w:pStyle w:val="p"/>
                    <w:bidi w:val="0"/>
                    <w:spacing w:before="0" w:beforeAutospacing="0" w:after="0" w:afterAutospacing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0:1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b.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>
                  <w:pPr>
                    <w:pStyle w:val="p"/>
                    <w:bidi w:val="0"/>
                    <w:spacing w:before="0" w:beforeAutospacing="0" w:after="0" w:afterAutospacing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1:1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tcW w:w="400" w:type="dxa"/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0"/>
                      <w:szCs w:val="20"/>
                      <w:bdr w:val="nil"/>
                      <w:rtl w:val="0"/>
                    </w:rPr>
                    <w:t>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c.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>
                  <w:pPr>
                    <w:pStyle w:val="p"/>
                    <w:bidi w:val="0"/>
                    <w:spacing w:before="0" w:beforeAutospacing="0" w:after="0" w:afterAutospacing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1:M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d.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>
                  <w:pPr>
                    <w:pStyle w:val="p"/>
                    <w:bidi w:val="0"/>
                    <w:spacing w:before="0" w:beforeAutospacing="0" w:after="0" w:afterAutospacing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M:N</w:t>
                  </w:r>
                </w:p>
              </w:tc>
            </w:tr>
          </w:tbl>
          <w:p>
            <w:pPr>
              <w:rPr>
                <w:vanish/>
              </w:rPr>
            </w:pPr>
          </w:p>
          <w:tbl>
            <w:tblPr>
              <w:tblStyle w:val="questionMetaData"/>
              <w:jc w:val="left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268"/>
              <w:gridCol w:w="6372"/>
            </w:tblGrid>
            <w:tr>
              <w:tblPrEx>
                <w:jc w:val="left"/>
                <w:tblBorders>
                  <w:top w:val="nil"/>
                  <w:left w:val="nil"/>
                  <w:bottom w:val="nil"/>
                  <w:right w:val="nil"/>
                  <w:insideH w:val="nil"/>
                  <w:insideV w:val="nil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ANSWER: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DIFFICULTY: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Difficulty: Easy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REFERENCES: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5-3c When to Use Composite Primary Keys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LEARNING OBJECTIVES: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05.03 - Describe the characteristics of good primary keys and how to select them</w:t>
                  </w:r>
                </w:p>
              </w:tc>
            </w:tr>
          </w:tbl>
          <w:p/>
        </w:tc>
      </w:tr>
    </w:tbl>
    <w:p>
      <w:pPr>
        <w:bidi w:val="0"/>
        <w:spacing w:after="75"/>
        <w:jc w:val="left"/>
      </w:pPr>
    </w:p>
    <w:tbl>
      <w:tblPr>
        <w:tblW w:w="5000" w:type="pct"/>
        <w:jc w:val="lef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8640"/>
      </w:tblGrid>
      <w:tr>
        <w:tblPrEx>
          <w:tblW w:w="5000" w:type="pct"/>
          <w:jc w:val="left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 w:val="0"/>
          <w:jc w:val="left"/>
        </w:trPr>
        <w:tc>
          <w:tcPr>
            <w:tcW w:w="5000" w:type="pct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"/>
              <w:bidi w:val="0"/>
              <w:spacing w:before="0" w:beforeAutospacing="0" w:after="0" w:afterAutospacing="0"/>
              <w:jc w:val="left"/>
            </w:pPr>
            <w:r>
              <w:rPr>
                <w:rStyle w:val="DefaultParagraphFont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  <w:bdr w:val="nil"/>
                <w:rtl w:val="0"/>
              </w:rPr>
              <w:t>47. </w:t>
            </w:r>
            <w:r>
              <w:rPr>
                <w:rStyle w:val="DefaultParagraphFont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  <w:bdr w:val="nil"/>
                <w:rtl w:val="0"/>
              </w:rPr>
              <w:t>The “_____” characteristic of a primary key states that the selected primary key must not be composed of any attribute(s) that might be considered a violation.</w:t>
            </w:r>
          </w:p>
          <w:tbl>
            <w:tblPr>
              <w:tblStyle w:val="questionMetaData"/>
              <w:jc w:val="left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400"/>
              <w:gridCol w:w="208"/>
              <w:gridCol w:w="2691"/>
              <w:gridCol w:w="220"/>
              <w:gridCol w:w="2049"/>
            </w:tblGrid>
            <w:tr>
              <w:tblPrEx>
                <w:jc w:val="left"/>
                <w:tblBorders>
                  <w:top w:val="nil"/>
                  <w:left w:val="nil"/>
                  <w:bottom w:val="nil"/>
                  <w:right w:val="nil"/>
                  <w:insideH w:val="nil"/>
                  <w:insideV w:val="nil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tcW w:w="400" w:type="dxa"/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0"/>
                      <w:szCs w:val="20"/>
                      <w:bdr w:val="nil"/>
                      <w:rtl w:val="0"/>
                    </w:rPr>
                    <w:t>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a.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>
                  <w:pPr>
                    <w:pStyle w:val="p"/>
                    <w:bidi w:val="0"/>
                    <w:spacing w:before="0" w:beforeAutospacing="0" w:after="0" w:afterAutospacing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unique values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b.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>
                  <w:pPr>
                    <w:pStyle w:val="p"/>
                    <w:bidi w:val="0"/>
                    <w:spacing w:before="0" w:beforeAutospacing="0" w:after="0" w:afterAutospacing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nonintelligent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tcW w:w="400" w:type="dxa"/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0"/>
                      <w:szCs w:val="20"/>
                      <w:bdr w:val="nil"/>
                      <w:rtl w:val="0"/>
                    </w:rPr>
                    <w:t>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c.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>
                  <w:pPr>
                    <w:pStyle w:val="p"/>
                    <w:bidi w:val="0"/>
                    <w:spacing w:before="0" w:beforeAutospacing="0" w:after="0" w:afterAutospacing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preferably single-attribute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d.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>
                  <w:pPr>
                    <w:pStyle w:val="p"/>
                    <w:bidi w:val="0"/>
                    <w:spacing w:before="0" w:beforeAutospacing="0" w:after="0" w:afterAutospacing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security-compliant</w:t>
                  </w:r>
                </w:p>
              </w:tc>
            </w:tr>
          </w:tbl>
          <w:p>
            <w:pPr>
              <w:rPr>
                <w:vanish/>
              </w:rPr>
            </w:pPr>
          </w:p>
          <w:tbl>
            <w:tblPr>
              <w:tblStyle w:val="questionMetaData"/>
              <w:jc w:val="left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268"/>
              <w:gridCol w:w="6372"/>
            </w:tblGrid>
            <w:tr>
              <w:tblPrEx>
                <w:jc w:val="left"/>
                <w:tblBorders>
                  <w:top w:val="nil"/>
                  <w:left w:val="nil"/>
                  <w:bottom w:val="nil"/>
                  <w:right w:val="nil"/>
                  <w:insideH w:val="nil"/>
                  <w:insideV w:val="nil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ANSWER: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DIFFICULTY: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Difficulty: Easy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REFERENCES: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5-3b Primary Key Guidelines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LEARNING OBJECTIVES: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05.03 - Describe the characteristics of good primary keys and how to select them</w:t>
                  </w:r>
                </w:p>
              </w:tc>
            </w:tr>
          </w:tbl>
          <w:p/>
        </w:tc>
      </w:tr>
    </w:tbl>
    <w:p>
      <w:pPr>
        <w:bidi w:val="0"/>
        <w:spacing w:after="75"/>
        <w:jc w:val="left"/>
      </w:pPr>
    </w:p>
    <w:tbl>
      <w:tblPr>
        <w:tblW w:w="5000" w:type="pct"/>
        <w:jc w:val="lef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8640"/>
      </w:tblGrid>
      <w:tr>
        <w:tblPrEx>
          <w:tblW w:w="5000" w:type="pct"/>
          <w:jc w:val="left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 w:val="0"/>
          <w:jc w:val="left"/>
        </w:trPr>
        <w:tc>
          <w:tcPr>
            <w:tcW w:w="5000" w:type="pct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"/>
              <w:bidi w:val="0"/>
              <w:spacing w:before="0" w:beforeAutospacing="0" w:after="0" w:afterAutospacing="0"/>
              <w:jc w:val="left"/>
            </w:pPr>
            <w:r>
              <w:rPr>
                <w:rStyle w:val="DefaultParagraphFont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  <w:bdr w:val="nil"/>
                <w:rtl w:val="0"/>
              </w:rPr>
              <w:t>48. </w:t>
            </w:r>
            <w:r>
              <w:rPr>
                <w:rStyle w:val="DefaultParagraphFont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  <w:bdr w:val="nil"/>
                <w:rtl w:val="0"/>
              </w:rPr>
              <w:t>The “_____” characteristic of a primary key states that the primary key must uniquely identify each entity instance, must be able to guarantee unique values, and must not contain nulls.</w:t>
            </w:r>
          </w:p>
          <w:tbl>
            <w:tblPr>
              <w:tblStyle w:val="questionMetaData"/>
              <w:jc w:val="left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400"/>
              <w:gridCol w:w="208"/>
              <w:gridCol w:w="2691"/>
              <w:gridCol w:w="220"/>
              <w:gridCol w:w="2049"/>
            </w:tblGrid>
            <w:tr>
              <w:tblPrEx>
                <w:jc w:val="left"/>
                <w:tblBorders>
                  <w:top w:val="nil"/>
                  <w:left w:val="nil"/>
                  <w:bottom w:val="nil"/>
                  <w:right w:val="nil"/>
                  <w:insideH w:val="nil"/>
                  <w:insideV w:val="nil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tcW w:w="400" w:type="dxa"/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0"/>
                      <w:szCs w:val="20"/>
                      <w:bdr w:val="nil"/>
                      <w:rtl w:val="0"/>
                    </w:rPr>
                    <w:t>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a.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>
                  <w:pPr>
                    <w:pStyle w:val="p"/>
                    <w:bidi w:val="0"/>
                    <w:spacing w:before="0" w:beforeAutospacing="0" w:after="0" w:afterAutospacing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unique values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b.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>
                  <w:pPr>
                    <w:pStyle w:val="p"/>
                    <w:bidi w:val="0"/>
                    <w:spacing w:before="0" w:beforeAutospacing="0" w:after="0" w:afterAutospacing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nonintelligent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tcW w:w="400" w:type="dxa"/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0"/>
                      <w:szCs w:val="20"/>
                      <w:bdr w:val="nil"/>
                      <w:rtl w:val="0"/>
                    </w:rPr>
                    <w:t>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c.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>
                  <w:pPr>
                    <w:pStyle w:val="p"/>
                    <w:bidi w:val="0"/>
                    <w:spacing w:before="0" w:beforeAutospacing="0" w:after="0" w:afterAutospacing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preferably single-attribute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d.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>
                  <w:pPr>
                    <w:pStyle w:val="p"/>
                    <w:bidi w:val="0"/>
                    <w:spacing w:before="0" w:beforeAutospacing="0" w:after="0" w:afterAutospacing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security-complaint</w:t>
                  </w:r>
                </w:p>
              </w:tc>
            </w:tr>
          </w:tbl>
          <w:p>
            <w:pPr>
              <w:rPr>
                <w:vanish/>
              </w:rPr>
            </w:pPr>
          </w:p>
          <w:tbl>
            <w:tblPr>
              <w:tblStyle w:val="questionMetaData"/>
              <w:jc w:val="left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268"/>
              <w:gridCol w:w="6372"/>
            </w:tblGrid>
            <w:tr>
              <w:tblPrEx>
                <w:jc w:val="left"/>
                <w:tblBorders>
                  <w:top w:val="nil"/>
                  <w:left w:val="nil"/>
                  <w:bottom w:val="nil"/>
                  <w:right w:val="nil"/>
                  <w:insideH w:val="nil"/>
                  <w:insideV w:val="nil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ANSWER: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a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DIFFICULTY: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Difficulty: Easy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REFERENCES: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5-3b Primary Key Guidelines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LEARNING OBJECTIVES: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05.03 - Describe the characteristics of good primary keys and how to select them</w:t>
                  </w:r>
                </w:p>
              </w:tc>
            </w:tr>
          </w:tbl>
          <w:p/>
        </w:tc>
      </w:tr>
    </w:tbl>
    <w:p>
      <w:pPr>
        <w:bidi w:val="0"/>
        <w:spacing w:after="75"/>
        <w:jc w:val="left"/>
      </w:pPr>
    </w:p>
    <w:tbl>
      <w:tblPr>
        <w:tblW w:w="5000" w:type="pct"/>
        <w:jc w:val="lef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8640"/>
      </w:tblGrid>
      <w:tr>
        <w:tblPrEx>
          <w:tblW w:w="5000" w:type="pct"/>
          <w:jc w:val="left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 w:val="0"/>
          <w:jc w:val="left"/>
        </w:trPr>
        <w:tc>
          <w:tcPr>
            <w:tcW w:w="5000" w:type="pct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"/>
              <w:bidi w:val="0"/>
              <w:spacing w:before="0" w:beforeAutospacing="0" w:after="0" w:afterAutospacing="0"/>
              <w:jc w:val="left"/>
            </w:pPr>
            <w:r>
              <w:rPr>
                <w:rStyle w:val="DefaultParagraphFont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  <w:bdr w:val="nil"/>
                <w:rtl w:val="0"/>
              </w:rPr>
              <w:t>49. </w:t>
            </w:r>
            <w:r>
              <w:rPr>
                <w:rStyle w:val="DefaultParagraphFont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  <w:bdr w:val="nil"/>
                <w:rtl w:val="0"/>
              </w:rPr>
              <w:t>According to the “preferably single-attribute” characteristic of a primary key, the primary key:</w:t>
            </w:r>
          </w:p>
          <w:tbl>
            <w:tblPr>
              <w:tblStyle w:val="questionMetaData"/>
              <w:jc w:val="left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400"/>
              <w:gridCol w:w="220"/>
              <w:gridCol w:w="7175"/>
            </w:tblGrid>
            <w:tr>
              <w:tblPrEx>
                <w:jc w:val="left"/>
                <w:tblBorders>
                  <w:top w:val="nil"/>
                  <w:left w:val="nil"/>
                  <w:bottom w:val="nil"/>
                  <w:right w:val="nil"/>
                  <w:insideH w:val="nil"/>
                  <w:insideV w:val="nil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tcW w:w="400" w:type="dxa"/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0"/>
                      <w:szCs w:val="20"/>
                      <w:bdr w:val="nil"/>
                      <w:rtl w:val="0"/>
                    </w:rPr>
                    <w:t>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a.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>
                  <w:pPr>
                    <w:pStyle w:val="p"/>
                    <w:bidi w:val="0"/>
                    <w:spacing w:before="0" w:beforeAutospacing="0" w:after="0" w:afterAutospacing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must be able to guarantee unique attribute values. 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tcW w:w="400" w:type="dxa"/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0"/>
                      <w:szCs w:val="20"/>
                      <w:bdr w:val="nil"/>
                      <w:rtl w:val="0"/>
                    </w:rPr>
                    <w:t>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b.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>
                  <w:pPr>
                    <w:pStyle w:val="p"/>
                    <w:bidi w:val="0"/>
                    <w:spacing w:before="0" w:beforeAutospacing="0" w:after="0" w:afterAutospacing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should have the minimum number of attributes possible. 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tcW w:w="400" w:type="dxa"/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0"/>
                      <w:szCs w:val="20"/>
                      <w:bdr w:val="nil"/>
                      <w:rtl w:val="0"/>
                    </w:rPr>
                    <w:t>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c.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>
                  <w:pPr>
                    <w:pStyle w:val="p"/>
                    <w:bidi w:val="0"/>
                    <w:spacing w:before="0" w:beforeAutospacing="0" w:after="200" w:afterAutospacing="0" w:line="276" w:lineRule="auto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should have embedded semantic meaning associated with each attribute.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tcW w:w="400" w:type="dxa"/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0"/>
                      <w:szCs w:val="20"/>
                      <w:bdr w:val="nil"/>
                      <w:rtl w:val="0"/>
                    </w:rPr>
                    <w:t>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d.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>
                  <w:pPr>
                    <w:pStyle w:val="p"/>
                    <w:bidi w:val="0"/>
                    <w:spacing w:before="0" w:beforeAutospacing="0" w:after="0" w:afterAutospacing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must be composed of attributes that are free from security risks or violations.</w:t>
                  </w:r>
                </w:p>
              </w:tc>
            </w:tr>
          </w:tbl>
          <w:p>
            <w:pPr>
              <w:rPr>
                <w:vanish/>
              </w:rPr>
            </w:pPr>
          </w:p>
          <w:tbl>
            <w:tblPr>
              <w:tblStyle w:val="questionMetaData"/>
              <w:jc w:val="left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268"/>
              <w:gridCol w:w="6372"/>
            </w:tblGrid>
            <w:tr>
              <w:tblPrEx>
                <w:jc w:val="left"/>
                <w:tblBorders>
                  <w:top w:val="nil"/>
                  <w:left w:val="nil"/>
                  <w:bottom w:val="nil"/>
                  <w:right w:val="nil"/>
                  <w:insideH w:val="nil"/>
                  <w:insideV w:val="nil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ANSWER: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b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DIFFICULTY: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Difficulty: Moderate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REFERENCES: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5-3b Primary Key Guidelines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LEARNING OBJECTIVES: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05.03 - Describe the characteristics of good primary keys and how to select them</w:t>
                  </w:r>
                </w:p>
              </w:tc>
            </w:tr>
          </w:tbl>
          <w:p/>
        </w:tc>
      </w:tr>
    </w:tbl>
    <w:p>
      <w:pPr>
        <w:bidi w:val="0"/>
        <w:spacing w:after="75"/>
        <w:jc w:val="left"/>
      </w:pPr>
    </w:p>
    <w:tbl>
      <w:tblPr>
        <w:tblW w:w="5000" w:type="pct"/>
        <w:jc w:val="lef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8640"/>
      </w:tblGrid>
      <w:tr>
        <w:tblPrEx>
          <w:tblW w:w="5000" w:type="pct"/>
          <w:jc w:val="left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 w:val="0"/>
          <w:jc w:val="left"/>
        </w:trPr>
        <w:tc>
          <w:tcPr>
            <w:tcW w:w="5000" w:type="pct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"/>
              <w:bidi w:val="0"/>
              <w:spacing w:before="0" w:beforeAutospacing="0" w:after="0" w:afterAutospacing="0"/>
              <w:jc w:val="left"/>
            </w:pPr>
            <w:r>
              <w:rPr>
                <w:rStyle w:val="DefaultParagraphFont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  <w:bdr w:val="nil"/>
                <w:rtl w:val="0"/>
              </w:rPr>
              <w:t>50. </w:t>
            </w:r>
            <w:r>
              <w:rPr>
                <w:rStyle w:val="DefaultParagraphFont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  <w:bdr w:val="nil"/>
                <w:rtl w:val="0"/>
              </w:rPr>
              <w:t>The “_____” characteristic of a primary key states that the primary key should not have embedded semantic meaning. </w:t>
            </w:r>
          </w:p>
          <w:tbl>
            <w:tblPr>
              <w:tblStyle w:val="questionMetaData"/>
              <w:jc w:val="left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400"/>
              <w:gridCol w:w="208"/>
              <w:gridCol w:w="2691"/>
              <w:gridCol w:w="220"/>
              <w:gridCol w:w="2049"/>
            </w:tblGrid>
            <w:tr>
              <w:tblPrEx>
                <w:jc w:val="left"/>
                <w:tblBorders>
                  <w:top w:val="nil"/>
                  <w:left w:val="nil"/>
                  <w:bottom w:val="nil"/>
                  <w:right w:val="nil"/>
                  <w:insideH w:val="nil"/>
                  <w:insideV w:val="nil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tcW w:w="400" w:type="dxa"/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0"/>
                      <w:szCs w:val="20"/>
                      <w:bdr w:val="nil"/>
                      <w:rtl w:val="0"/>
                    </w:rPr>
                    <w:t>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a.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>
                  <w:pPr>
                    <w:pStyle w:val="p"/>
                    <w:bidi w:val="0"/>
                    <w:spacing w:before="0" w:beforeAutospacing="0" w:after="0" w:afterAutospacing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unique values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b.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>
                  <w:pPr>
                    <w:pStyle w:val="p"/>
                    <w:bidi w:val="0"/>
                    <w:spacing w:before="0" w:beforeAutospacing="0" w:after="0" w:afterAutospacing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nonintelligent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tcW w:w="400" w:type="dxa"/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0"/>
                      <w:szCs w:val="20"/>
                      <w:bdr w:val="nil"/>
                      <w:rtl w:val="0"/>
                    </w:rPr>
                    <w:t>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c.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>
                  <w:pPr>
                    <w:pStyle w:val="p"/>
                    <w:bidi w:val="0"/>
                    <w:spacing w:before="0" w:beforeAutospacing="0" w:after="0" w:afterAutospacing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preferably single-attribute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d.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>
                  <w:pPr>
                    <w:pStyle w:val="p"/>
                    <w:bidi w:val="0"/>
                    <w:spacing w:before="0" w:beforeAutospacing="0" w:after="0" w:afterAutospacing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security-compliant</w:t>
                  </w:r>
                </w:p>
              </w:tc>
            </w:tr>
          </w:tbl>
          <w:p>
            <w:pPr>
              <w:rPr>
                <w:vanish/>
              </w:rPr>
            </w:pPr>
          </w:p>
          <w:tbl>
            <w:tblPr>
              <w:tblStyle w:val="questionMetaData"/>
              <w:jc w:val="left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268"/>
              <w:gridCol w:w="6372"/>
            </w:tblGrid>
            <w:tr>
              <w:tblPrEx>
                <w:jc w:val="left"/>
                <w:tblBorders>
                  <w:top w:val="nil"/>
                  <w:left w:val="nil"/>
                  <w:bottom w:val="nil"/>
                  <w:right w:val="nil"/>
                  <w:insideH w:val="nil"/>
                  <w:insideV w:val="nil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ANSWER: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b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DIFFICULTY: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Difficulty: Easy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REFERENCES: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5-3b Primary Key Guidelines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LEARNING OBJECTIVES: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05.03 - Describe the characteristics of good primary keys and how to select them</w:t>
                  </w:r>
                </w:p>
              </w:tc>
            </w:tr>
          </w:tbl>
          <w:p/>
        </w:tc>
      </w:tr>
    </w:tbl>
    <w:p>
      <w:pPr>
        <w:bidi w:val="0"/>
        <w:spacing w:after="75"/>
        <w:jc w:val="left"/>
      </w:pPr>
    </w:p>
    <w:tbl>
      <w:tblPr>
        <w:tblW w:w="5000" w:type="pct"/>
        <w:jc w:val="lef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8640"/>
      </w:tblGrid>
      <w:tr>
        <w:tblPrEx>
          <w:tblW w:w="5000" w:type="pct"/>
          <w:jc w:val="left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 w:val="0"/>
          <w:jc w:val="left"/>
        </w:trPr>
        <w:tc>
          <w:tcPr>
            <w:tcW w:w="5000" w:type="pct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"/>
              <w:bidi w:val="0"/>
              <w:spacing w:before="0" w:beforeAutospacing="0" w:after="0" w:afterAutospacing="0"/>
              <w:jc w:val="left"/>
            </w:pPr>
            <w:r>
              <w:rPr>
                <w:rStyle w:val="DefaultParagraphFont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  <w:bdr w:val="nil"/>
                <w:rtl w:val="0"/>
              </w:rPr>
              <w:t>Completion</w:t>
            </w:r>
          </w:p>
        </w:tc>
      </w:tr>
    </w:tbl>
    <w:p>
      <w:pPr>
        <w:bidi w:val="0"/>
        <w:spacing w:after="90"/>
        <w:jc w:val="left"/>
      </w:pPr>
    </w:p>
    <w:tbl>
      <w:tblPr>
        <w:tblW w:w="5000" w:type="pct"/>
        <w:jc w:val="lef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8640"/>
      </w:tblGrid>
      <w:tr>
        <w:tblPrEx>
          <w:tblW w:w="5000" w:type="pct"/>
          <w:jc w:val="left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 w:val="0"/>
          <w:jc w:val="left"/>
        </w:trPr>
        <w:tc>
          <w:tcPr>
            <w:tcW w:w="5000" w:type="pct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"/>
              <w:bidi w:val="0"/>
              <w:spacing w:before="0" w:beforeAutospacing="0" w:after="0" w:afterAutospacing="0"/>
              <w:jc w:val="left"/>
            </w:pPr>
            <w:r>
              <w:rPr>
                <w:rStyle w:val="DefaultParagraphFont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  <w:bdr w:val="nil"/>
                <w:rtl w:val="0"/>
              </w:rPr>
              <w:t>51. </w:t>
            </w:r>
            <w:r>
              <w:rPr>
                <w:rStyle w:val="DefaultParagraphFont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  <w:bdr w:val="nil"/>
                <w:rtl w:val="0"/>
              </w:rPr>
              <w:t>The _____ is the result of adding more semantic constructs to the original entity relationship (ER) model.</w:t>
            </w:r>
          </w:p>
          <w:tbl>
            <w:tblPr>
              <w:tblStyle w:val="questionMetaData"/>
              <w:jc w:val="left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643"/>
              <w:gridCol w:w="6997"/>
            </w:tblGrid>
            <w:tr>
              <w:tblPrEx>
                <w:jc w:val="left"/>
                <w:tblBorders>
                  <w:top w:val="nil"/>
                  <w:left w:val="nil"/>
                  <w:bottom w:val="nil"/>
                  <w:right w:val="nil"/>
                  <w:insideH w:val="nil"/>
                  <w:insideV w:val="nil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ANSWER: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pStyle w:val="p"/>
                    <w:bidi w:val="0"/>
                    <w:spacing w:before="0" w:beforeAutospacing="0" w:after="0" w:afterAutospacing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extended entity relationship model (EERM)</w:t>
                  </w:r>
                </w:p>
                <w:p>
                  <w:pPr>
                    <w:pStyle w:val="p"/>
                    <w:bidi w:val="0"/>
                    <w:spacing w:before="0" w:beforeAutospacing="0" w:after="0" w:afterAutospacing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EERM (extended entity relationship model)</w:t>
                  </w:r>
                </w:p>
                <w:p>
                  <w:pPr>
                    <w:pStyle w:val="p"/>
                    <w:bidi w:val="0"/>
                    <w:spacing w:before="0" w:beforeAutospacing="0" w:after="0" w:afterAutospacing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extended entity relationship model</w:t>
                  </w:r>
                </w:p>
                <w:p>
                  <w:pPr>
                    <w:pStyle w:val="p"/>
                    <w:bidi w:val="0"/>
                    <w:spacing w:before="0" w:beforeAutospacing="0" w:after="0" w:afterAutospacing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EERM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DIFFICULTY: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Difficulty: Easy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REFERENCES: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5-1 The Extended Entity Relationship Model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LEARNING OBJECTIVES: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05.01 -</w:t>
                  </w: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0"/>
                      <w:szCs w:val="20"/>
                      <w:bdr w:val="nil"/>
                      <w:rtl w:val="0"/>
                    </w:rPr>
                    <w:t xml:space="preserve"> </w:t>
                  </w:r>
                </w:p>
                <w:p>
                  <w:pPr>
                    <w:pStyle w:val="p"/>
                    <w:bidi w:val="0"/>
                    <w:spacing w:before="0" w:beforeAutospacing="0" w:after="0" w:afterAutospacing="0"/>
                    <w:jc w:val="left"/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0"/>
                      <w:szCs w:val="20"/>
                      <w:bdr w:val="nil"/>
                      <w:rtl w:val="0"/>
                    </w:rPr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Describe the main extended entity relationship (EER) model constructs and how they are represented in ERDs and EERDs</w:t>
                  </w:r>
                </w:p>
              </w:tc>
            </w:tr>
          </w:tbl>
          <w:p/>
        </w:tc>
      </w:tr>
    </w:tbl>
    <w:p>
      <w:pPr>
        <w:bidi w:val="0"/>
        <w:spacing w:after="75"/>
        <w:jc w:val="left"/>
      </w:pPr>
    </w:p>
    <w:tbl>
      <w:tblPr>
        <w:tblW w:w="5000" w:type="pct"/>
        <w:jc w:val="lef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8640"/>
      </w:tblGrid>
      <w:tr>
        <w:tblPrEx>
          <w:tblW w:w="5000" w:type="pct"/>
          <w:jc w:val="left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 w:val="0"/>
          <w:jc w:val="left"/>
        </w:trPr>
        <w:tc>
          <w:tcPr>
            <w:tcW w:w="5000" w:type="pct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"/>
              <w:bidi w:val="0"/>
              <w:spacing w:before="0" w:beforeAutospacing="0" w:after="0" w:afterAutospacing="0"/>
              <w:jc w:val="left"/>
            </w:pPr>
            <w:r>
              <w:rPr>
                <w:rStyle w:val="DefaultParagraphFont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  <w:bdr w:val="nil"/>
                <w:rtl w:val="0"/>
              </w:rPr>
              <w:t>52. </w:t>
            </w:r>
            <w:r>
              <w:rPr>
                <w:rStyle w:val="DefaultParagraphFont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  <w:bdr w:val="nil"/>
                <w:rtl w:val="0"/>
              </w:rPr>
              <w:t>Disjoint subtypes are also known as _____ subtypes.</w:t>
            </w:r>
          </w:p>
          <w:tbl>
            <w:tblPr>
              <w:tblStyle w:val="questionMetaData"/>
              <w:jc w:val="left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643"/>
              <w:gridCol w:w="6997"/>
            </w:tblGrid>
            <w:tr>
              <w:tblPrEx>
                <w:jc w:val="left"/>
                <w:tblBorders>
                  <w:top w:val="nil"/>
                  <w:left w:val="nil"/>
                  <w:bottom w:val="nil"/>
                  <w:right w:val="nil"/>
                  <w:insideH w:val="nil"/>
                  <w:insideV w:val="nil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ANSWER: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pStyle w:val="p"/>
                    <w:bidi w:val="0"/>
                    <w:spacing w:before="0" w:beforeAutospacing="0" w:after="0" w:afterAutospacing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non-overlapping</w:t>
                  </w:r>
                </w:p>
                <w:p>
                  <w:pPr>
                    <w:pStyle w:val="p"/>
                    <w:bidi w:val="0"/>
                    <w:spacing w:before="0" w:beforeAutospacing="0" w:after="0" w:afterAutospacing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nonoverlapping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DIFFICULTY: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Difficulty: Easy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REFERENCES: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5-1e Disjoint and Overlapping Constraints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LEARNING OBJECTIVES: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05.01 -</w:t>
                  </w: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0"/>
                      <w:szCs w:val="20"/>
                      <w:bdr w:val="nil"/>
                      <w:rtl w:val="0"/>
                    </w:rPr>
                    <w:t xml:space="preserve"> </w:t>
                  </w:r>
                </w:p>
                <w:p>
                  <w:pPr>
                    <w:pStyle w:val="p"/>
                    <w:bidi w:val="0"/>
                    <w:spacing w:before="0" w:beforeAutospacing="0" w:after="0" w:afterAutospacing="0"/>
                    <w:jc w:val="left"/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0"/>
                      <w:szCs w:val="20"/>
                      <w:bdr w:val="nil"/>
                      <w:rtl w:val="0"/>
                    </w:rPr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Describe the main extended entity relationship (EER) model constructs and how they are represented in ERDs and EERDs</w:t>
                  </w:r>
                </w:p>
              </w:tc>
            </w:tr>
          </w:tbl>
          <w:p/>
        </w:tc>
      </w:tr>
    </w:tbl>
    <w:p>
      <w:pPr>
        <w:bidi w:val="0"/>
        <w:spacing w:after="75"/>
        <w:jc w:val="left"/>
      </w:pPr>
    </w:p>
    <w:tbl>
      <w:tblPr>
        <w:tblW w:w="5000" w:type="pct"/>
        <w:jc w:val="lef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8640"/>
      </w:tblGrid>
      <w:tr>
        <w:tblPrEx>
          <w:tblW w:w="5000" w:type="pct"/>
          <w:jc w:val="left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 w:val="0"/>
          <w:jc w:val="left"/>
        </w:trPr>
        <w:tc>
          <w:tcPr>
            <w:tcW w:w="5000" w:type="pct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"/>
              <w:bidi w:val="0"/>
              <w:spacing w:before="0" w:beforeAutospacing="0" w:after="0" w:afterAutospacing="0"/>
              <w:jc w:val="left"/>
            </w:pPr>
            <w:r>
              <w:rPr>
                <w:rStyle w:val="DefaultParagraphFont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  <w:bdr w:val="nil"/>
                <w:rtl w:val="0"/>
              </w:rPr>
              <w:t>53. </w:t>
            </w:r>
            <w:r>
              <w:rPr>
                <w:rStyle w:val="DefaultParagraphFont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  <w:bdr w:val="nil"/>
                <w:rtl w:val="0"/>
              </w:rPr>
              <w:t>Subtypes that contain nonunique subsets of the supertype entity set are known as _____ subtypes.</w:t>
            </w:r>
          </w:p>
          <w:tbl>
            <w:tblPr>
              <w:tblStyle w:val="questionMetaData"/>
              <w:jc w:val="left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643"/>
              <w:gridCol w:w="6997"/>
            </w:tblGrid>
            <w:tr>
              <w:tblPrEx>
                <w:jc w:val="left"/>
                <w:tblBorders>
                  <w:top w:val="nil"/>
                  <w:left w:val="nil"/>
                  <w:bottom w:val="nil"/>
                  <w:right w:val="nil"/>
                  <w:insideH w:val="nil"/>
                  <w:insideV w:val="nil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ANSWER: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pStyle w:val="p"/>
                    <w:bidi w:val="0"/>
                    <w:spacing w:before="0" w:beforeAutospacing="0" w:after="0" w:afterAutospacing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overlapping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DIFFICULTY: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Difficulty: Easy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REFERENCES: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5-1e Disjoint and Overlapping Constraints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LEARNING OBJECTIVES: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05.01 -</w:t>
                  </w: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0"/>
                      <w:szCs w:val="20"/>
                      <w:bdr w:val="nil"/>
                      <w:rtl w:val="0"/>
                    </w:rPr>
                    <w:t xml:space="preserve"> </w:t>
                  </w:r>
                </w:p>
                <w:p>
                  <w:pPr>
                    <w:pStyle w:val="p"/>
                    <w:bidi w:val="0"/>
                    <w:spacing w:before="0" w:beforeAutospacing="0" w:after="0" w:afterAutospacing="0"/>
                    <w:jc w:val="left"/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0"/>
                      <w:szCs w:val="20"/>
                      <w:bdr w:val="nil"/>
                      <w:rtl w:val="0"/>
                    </w:rPr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Describe the main extended entity relationship (EER) model constructs and how they are represented in ERDs and EERDs</w:t>
                  </w:r>
                </w:p>
              </w:tc>
            </w:tr>
          </w:tbl>
          <w:p/>
        </w:tc>
      </w:tr>
    </w:tbl>
    <w:p>
      <w:pPr>
        <w:bidi w:val="0"/>
        <w:spacing w:after="75"/>
        <w:jc w:val="left"/>
      </w:pPr>
    </w:p>
    <w:tbl>
      <w:tblPr>
        <w:tblW w:w="5000" w:type="pct"/>
        <w:jc w:val="lef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8640"/>
      </w:tblGrid>
      <w:tr>
        <w:tblPrEx>
          <w:tblW w:w="5000" w:type="pct"/>
          <w:jc w:val="left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 w:val="0"/>
          <w:jc w:val="left"/>
        </w:trPr>
        <w:tc>
          <w:tcPr>
            <w:tcW w:w="5000" w:type="pct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"/>
              <w:bidi w:val="0"/>
              <w:spacing w:before="0" w:beforeAutospacing="0" w:after="0" w:afterAutospacing="0"/>
              <w:jc w:val="left"/>
            </w:pPr>
            <w:r>
              <w:rPr>
                <w:rStyle w:val="DefaultParagraphFont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  <w:bdr w:val="nil"/>
                <w:rtl w:val="0"/>
              </w:rPr>
              <w:t>54. </w:t>
            </w:r>
            <w:r>
              <w:rPr>
                <w:rStyle w:val="DefaultParagraphFont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  <w:bdr w:val="nil"/>
                <w:rtl w:val="0"/>
              </w:rPr>
              <w:t>The _____ specifies whether each entity supertype occurrence must also be a member of at least one subtype.</w:t>
            </w:r>
          </w:p>
          <w:tbl>
            <w:tblPr>
              <w:tblStyle w:val="questionMetaData"/>
              <w:jc w:val="left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643"/>
              <w:gridCol w:w="6997"/>
            </w:tblGrid>
            <w:tr>
              <w:tblPrEx>
                <w:jc w:val="left"/>
                <w:tblBorders>
                  <w:top w:val="nil"/>
                  <w:left w:val="nil"/>
                  <w:bottom w:val="nil"/>
                  <w:right w:val="nil"/>
                  <w:insideH w:val="nil"/>
                  <w:insideV w:val="nil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ANSWER: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pStyle w:val="p"/>
                    <w:bidi w:val="0"/>
                    <w:spacing w:before="0" w:beforeAutospacing="0" w:after="0" w:afterAutospacing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completeness constraint 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DIFFICULTY: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Difficulty: Easy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REFERENCES: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5-1f Completeness Constraint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LEARNING OBJECTIVES: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05.01 -</w:t>
                  </w: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0"/>
                      <w:szCs w:val="20"/>
                      <w:bdr w:val="nil"/>
                      <w:rtl w:val="0"/>
                    </w:rPr>
                    <w:t xml:space="preserve"> </w:t>
                  </w:r>
                </w:p>
                <w:p>
                  <w:pPr>
                    <w:pStyle w:val="p"/>
                    <w:bidi w:val="0"/>
                    <w:spacing w:before="0" w:beforeAutospacing="0" w:after="0" w:afterAutospacing="0"/>
                    <w:jc w:val="left"/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0"/>
                      <w:szCs w:val="20"/>
                      <w:bdr w:val="nil"/>
                      <w:rtl w:val="0"/>
                    </w:rPr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Describe the main extended entity relationship (EER) model constructs and how they are represented in ERDs and EERDs</w:t>
                  </w:r>
                </w:p>
              </w:tc>
            </w:tr>
          </w:tbl>
          <w:p/>
        </w:tc>
      </w:tr>
    </w:tbl>
    <w:p>
      <w:pPr>
        <w:bidi w:val="0"/>
        <w:spacing w:after="75"/>
        <w:jc w:val="left"/>
      </w:pPr>
    </w:p>
    <w:tbl>
      <w:tblPr>
        <w:tblW w:w="5000" w:type="pct"/>
        <w:jc w:val="lef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8640"/>
      </w:tblGrid>
      <w:tr>
        <w:tblPrEx>
          <w:tblW w:w="5000" w:type="pct"/>
          <w:jc w:val="left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 w:val="0"/>
          <w:jc w:val="left"/>
        </w:trPr>
        <w:tc>
          <w:tcPr>
            <w:tcW w:w="5000" w:type="pct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"/>
              <w:bidi w:val="0"/>
              <w:spacing w:before="0" w:beforeAutospacing="0" w:after="0" w:afterAutospacing="0"/>
              <w:jc w:val="left"/>
            </w:pPr>
            <w:r>
              <w:rPr>
                <w:rStyle w:val="DefaultParagraphFont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  <w:bdr w:val="nil"/>
                <w:rtl w:val="0"/>
              </w:rPr>
              <w:t>55. </w:t>
            </w:r>
            <w:r>
              <w:rPr>
                <w:rStyle w:val="DefaultParagraphFont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  <w:bdr w:val="nil"/>
                <w:rtl w:val="0"/>
              </w:rPr>
              <w:t>_____ completeness means that not every supertype occurrence is a member of a subtype.</w:t>
            </w:r>
          </w:p>
          <w:tbl>
            <w:tblPr>
              <w:tblStyle w:val="questionMetaData"/>
              <w:jc w:val="left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643"/>
              <w:gridCol w:w="6997"/>
            </w:tblGrid>
            <w:tr>
              <w:tblPrEx>
                <w:jc w:val="left"/>
                <w:tblBorders>
                  <w:top w:val="nil"/>
                  <w:left w:val="nil"/>
                  <w:bottom w:val="nil"/>
                  <w:right w:val="nil"/>
                  <w:insideH w:val="nil"/>
                  <w:insideV w:val="nil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ANSWER: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pStyle w:val="p"/>
                    <w:bidi w:val="0"/>
                    <w:spacing w:before="0" w:beforeAutospacing="0" w:after="0" w:afterAutospacing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Partial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DIFFICULTY: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Difficulty: Easy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REFERENCES: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5-1f Completeness Constraint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LEARNING OBJECTIVES: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05.01 -</w:t>
                  </w: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0"/>
                      <w:szCs w:val="20"/>
                      <w:bdr w:val="nil"/>
                      <w:rtl w:val="0"/>
                    </w:rPr>
                    <w:t xml:space="preserve"> </w:t>
                  </w:r>
                </w:p>
                <w:p>
                  <w:pPr>
                    <w:pStyle w:val="p"/>
                    <w:bidi w:val="0"/>
                    <w:spacing w:before="0" w:beforeAutospacing="0" w:after="0" w:afterAutospacing="0"/>
                    <w:jc w:val="left"/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0"/>
                      <w:szCs w:val="20"/>
                      <w:bdr w:val="nil"/>
                      <w:rtl w:val="0"/>
                    </w:rPr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Describe the main extended entity relationship (EER) model constructs and how they are represented in ERDs and EERDs</w:t>
                  </w:r>
                </w:p>
              </w:tc>
            </w:tr>
          </w:tbl>
          <w:p/>
        </w:tc>
      </w:tr>
    </w:tbl>
    <w:p>
      <w:pPr>
        <w:bidi w:val="0"/>
        <w:spacing w:after="75"/>
        <w:jc w:val="left"/>
      </w:pPr>
    </w:p>
    <w:tbl>
      <w:tblPr>
        <w:tblW w:w="5000" w:type="pct"/>
        <w:jc w:val="lef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8640"/>
      </w:tblGrid>
      <w:tr>
        <w:tblPrEx>
          <w:tblW w:w="5000" w:type="pct"/>
          <w:jc w:val="left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 w:val="0"/>
          <w:jc w:val="left"/>
        </w:trPr>
        <w:tc>
          <w:tcPr>
            <w:tcW w:w="5000" w:type="pct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"/>
              <w:bidi w:val="0"/>
              <w:spacing w:before="0" w:beforeAutospacing="0" w:after="0" w:afterAutospacing="0"/>
              <w:jc w:val="left"/>
            </w:pPr>
            <w:r>
              <w:rPr>
                <w:rStyle w:val="DefaultParagraphFont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  <w:bdr w:val="nil"/>
                <w:rtl w:val="0"/>
              </w:rPr>
              <w:t>56. </w:t>
            </w:r>
            <w:r>
              <w:rPr>
                <w:rStyle w:val="DefaultParagraphFont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  <w:bdr w:val="nil"/>
                <w:rtl w:val="0"/>
              </w:rPr>
              <w:t>_____ completeness means that every supertype occurrence must be a member of at least one subtype.</w:t>
            </w:r>
          </w:p>
          <w:tbl>
            <w:tblPr>
              <w:tblStyle w:val="questionMetaData"/>
              <w:jc w:val="left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643"/>
              <w:gridCol w:w="6997"/>
            </w:tblGrid>
            <w:tr>
              <w:tblPrEx>
                <w:jc w:val="left"/>
                <w:tblBorders>
                  <w:top w:val="nil"/>
                  <w:left w:val="nil"/>
                  <w:bottom w:val="nil"/>
                  <w:right w:val="nil"/>
                  <w:insideH w:val="nil"/>
                  <w:insideV w:val="nil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ANSWER: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pStyle w:val="p"/>
                    <w:bidi w:val="0"/>
                    <w:spacing w:before="0" w:beforeAutospacing="0" w:after="0" w:afterAutospacing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Total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DIFFICULTY: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Difficulty: Easy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REFERENCES: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5-1f Completeness Constraint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LEARNING OBJECTIVES: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05.01 -</w:t>
                  </w: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0"/>
                      <w:szCs w:val="20"/>
                      <w:bdr w:val="nil"/>
                      <w:rtl w:val="0"/>
                    </w:rPr>
                    <w:t xml:space="preserve"> </w:t>
                  </w:r>
                </w:p>
                <w:p>
                  <w:pPr>
                    <w:pStyle w:val="p"/>
                    <w:bidi w:val="0"/>
                    <w:spacing w:before="0" w:beforeAutospacing="0" w:after="0" w:afterAutospacing="0"/>
                    <w:jc w:val="left"/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0"/>
                      <w:szCs w:val="20"/>
                      <w:bdr w:val="nil"/>
                      <w:rtl w:val="0"/>
                    </w:rPr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Describe the main extended entity relationship (EER) model constructs and how they are represented in ERDs and EERDs</w:t>
                  </w:r>
                </w:p>
              </w:tc>
            </w:tr>
          </w:tbl>
          <w:p/>
        </w:tc>
      </w:tr>
    </w:tbl>
    <w:p>
      <w:pPr>
        <w:bidi w:val="0"/>
        <w:spacing w:after="75"/>
        <w:jc w:val="left"/>
      </w:pPr>
    </w:p>
    <w:tbl>
      <w:tblPr>
        <w:tblW w:w="5000" w:type="pct"/>
        <w:jc w:val="lef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8640"/>
      </w:tblGrid>
      <w:tr>
        <w:tblPrEx>
          <w:tblW w:w="5000" w:type="pct"/>
          <w:jc w:val="left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 w:val="0"/>
          <w:jc w:val="left"/>
        </w:trPr>
        <w:tc>
          <w:tcPr>
            <w:tcW w:w="5000" w:type="pct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"/>
              <w:bidi w:val="0"/>
              <w:spacing w:before="0" w:beforeAutospacing="0" w:after="0" w:afterAutospacing="0"/>
              <w:jc w:val="left"/>
            </w:pPr>
            <w:r>
              <w:rPr>
                <w:rStyle w:val="DefaultParagraphFont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  <w:bdr w:val="nil"/>
                <w:rtl w:val="0"/>
              </w:rPr>
              <w:t>57. </w:t>
            </w:r>
            <w:r>
              <w:rPr>
                <w:rStyle w:val="DefaultParagraphFont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  <w:bdr w:val="nil"/>
                <w:rtl w:val="0"/>
              </w:rPr>
              <w:t>Specialization is based on grouping _____ characteristics and relationships of the subtypes.</w:t>
            </w:r>
          </w:p>
          <w:tbl>
            <w:tblPr>
              <w:tblStyle w:val="questionMetaData"/>
              <w:jc w:val="left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643"/>
              <w:gridCol w:w="6997"/>
            </w:tblGrid>
            <w:tr>
              <w:tblPrEx>
                <w:jc w:val="left"/>
                <w:tblBorders>
                  <w:top w:val="nil"/>
                  <w:left w:val="nil"/>
                  <w:bottom w:val="nil"/>
                  <w:right w:val="nil"/>
                  <w:insideH w:val="nil"/>
                  <w:insideV w:val="nil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ANSWER: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pStyle w:val="p"/>
                    <w:bidi w:val="0"/>
                    <w:spacing w:before="0" w:beforeAutospacing="0" w:after="0" w:afterAutospacing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unique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DIFFICULTY: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Difficulty: Easy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REFERENCES: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5-1g Specialization and Generalization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LEARNING OBJECTIVES: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05.01 -</w:t>
                  </w: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0"/>
                      <w:szCs w:val="20"/>
                      <w:bdr w:val="nil"/>
                      <w:rtl w:val="0"/>
                    </w:rPr>
                    <w:t xml:space="preserve"> </w:t>
                  </w:r>
                </w:p>
                <w:p>
                  <w:pPr>
                    <w:pStyle w:val="p"/>
                    <w:bidi w:val="0"/>
                    <w:spacing w:before="0" w:beforeAutospacing="0" w:after="0" w:afterAutospacing="0"/>
                    <w:jc w:val="left"/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0"/>
                      <w:szCs w:val="20"/>
                      <w:bdr w:val="nil"/>
                      <w:rtl w:val="0"/>
                    </w:rPr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Describe the main extended entity relationship (EER) model constructs and how they are represented in ERDs and EERDs</w:t>
                  </w:r>
                </w:p>
              </w:tc>
            </w:tr>
          </w:tbl>
          <w:p/>
        </w:tc>
      </w:tr>
    </w:tbl>
    <w:p>
      <w:pPr>
        <w:bidi w:val="0"/>
        <w:spacing w:after="75"/>
        <w:jc w:val="left"/>
      </w:pPr>
    </w:p>
    <w:tbl>
      <w:tblPr>
        <w:tblW w:w="5000" w:type="pct"/>
        <w:jc w:val="lef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8640"/>
      </w:tblGrid>
      <w:tr>
        <w:tblPrEx>
          <w:tblW w:w="5000" w:type="pct"/>
          <w:jc w:val="left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 w:val="0"/>
          <w:jc w:val="left"/>
        </w:trPr>
        <w:tc>
          <w:tcPr>
            <w:tcW w:w="5000" w:type="pct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"/>
              <w:bidi w:val="0"/>
              <w:spacing w:before="0" w:beforeAutospacing="0" w:after="0" w:afterAutospacing="0"/>
              <w:jc w:val="left"/>
            </w:pPr>
            <w:r>
              <w:rPr>
                <w:rStyle w:val="DefaultParagraphFont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  <w:bdr w:val="nil"/>
                <w:rtl w:val="0"/>
              </w:rPr>
              <w:t>58. </w:t>
            </w:r>
            <w:r>
              <w:rPr>
                <w:rStyle w:val="DefaultParagraphFont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  <w:bdr w:val="nil"/>
                <w:rtl w:val="0"/>
              </w:rPr>
              <w:t>An entity cluster is considered “virtual” or “_____” in the sense that it is not actually an entity in the final ERD.</w:t>
            </w:r>
          </w:p>
          <w:tbl>
            <w:tblPr>
              <w:tblStyle w:val="questionMetaData"/>
              <w:jc w:val="left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975"/>
              <w:gridCol w:w="6665"/>
            </w:tblGrid>
            <w:tr>
              <w:tblPrEx>
                <w:jc w:val="left"/>
                <w:tblBorders>
                  <w:top w:val="nil"/>
                  <w:left w:val="nil"/>
                  <w:bottom w:val="nil"/>
                  <w:right w:val="nil"/>
                  <w:insideH w:val="nil"/>
                  <w:insideV w:val="nil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ANSWER: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pStyle w:val="p"/>
                    <w:bidi w:val="0"/>
                    <w:spacing w:before="0" w:beforeAutospacing="0" w:after="0" w:afterAutospacing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abstract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DIFFICULTY: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Difficulty: Easy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REFERENCES: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5-2 Entity Clustering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LEARNING OBJECTIVES: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05.02 - Use entity clusters to represent multiple entities and relationships in an entity relationship</w:t>
                  </w:r>
                </w:p>
              </w:tc>
            </w:tr>
          </w:tbl>
          <w:p/>
        </w:tc>
      </w:tr>
    </w:tbl>
    <w:p>
      <w:pPr>
        <w:bidi w:val="0"/>
        <w:spacing w:after="75"/>
        <w:jc w:val="left"/>
      </w:pPr>
    </w:p>
    <w:tbl>
      <w:tblPr>
        <w:tblW w:w="5000" w:type="pct"/>
        <w:jc w:val="lef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8640"/>
      </w:tblGrid>
      <w:tr>
        <w:tblPrEx>
          <w:tblW w:w="5000" w:type="pct"/>
          <w:jc w:val="left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 w:val="0"/>
          <w:jc w:val="left"/>
        </w:trPr>
        <w:tc>
          <w:tcPr>
            <w:tcW w:w="5000" w:type="pct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"/>
              <w:bidi w:val="0"/>
              <w:spacing w:before="0" w:beforeAutospacing="0" w:after="0" w:afterAutospacing="0"/>
              <w:jc w:val="left"/>
            </w:pPr>
            <w:r>
              <w:rPr>
                <w:rStyle w:val="DefaultParagraphFont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  <w:bdr w:val="nil"/>
                <w:rtl w:val="0"/>
              </w:rPr>
              <w:t>59. </w:t>
            </w:r>
            <w:r>
              <w:rPr>
                <w:rStyle w:val="DefaultParagraphFont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  <w:bdr w:val="nil"/>
                <w:rtl w:val="0"/>
              </w:rPr>
              <w:t>Usually, a data modeler uses a natural identifier as the _____ of the entity being modeled, assuming that the entity has a natural identifier.</w:t>
            </w:r>
          </w:p>
          <w:tbl>
            <w:tblPr>
              <w:tblStyle w:val="questionMetaData"/>
              <w:jc w:val="left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268"/>
              <w:gridCol w:w="6372"/>
            </w:tblGrid>
            <w:tr>
              <w:tblPrEx>
                <w:jc w:val="left"/>
                <w:tblBorders>
                  <w:top w:val="nil"/>
                  <w:left w:val="nil"/>
                  <w:bottom w:val="nil"/>
                  <w:right w:val="nil"/>
                  <w:insideH w:val="nil"/>
                  <w:insideV w:val="nil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ANSWER: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pStyle w:val="p"/>
                    <w:bidi w:val="0"/>
                    <w:spacing w:before="0" w:beforeAutospacing="0" w:after="0" w:afterAutospacing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primary key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DIFFICULTY: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Difficulty: Easy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REFERENCES: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5-3a Natural Keys and Primary Keys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LEARNING OBJECTIVES: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05.03 - Describe the characteristics of good primary keys and how to select them</w:t>
                  </w:r>
                </w:p>
              </w:tc>
            </w:tr>
          </w:tbl>
          <w:p/>
        </w:tc>
      </w:tr>
    </w:tbl>
    <w:p>
      <w:pPr>
        <w:bidi w:val="0"/>
        <w:spacing w:after="75"/>
        <w:jc w:val="left"/>
      </w:pPr>
    </w:p>
    <w:tbl>
      <w:tblPr>
        <w:tblW w:w="5000" w:type="pct"/>
        <w:jc w:val="lef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8640"/>
      </w:tblGrid>
      <w:tr>
        <w:tblPrEx>
          <w:tblW w:w="5000" w:type="pct"/>
          <w:jc w:val="left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 w:val="0"/>
          <w:jc w:val="left"/>
        </w:trPr>
        <w:tc>
          <w:tcPr>
            <w:tcW w:w="5000" w:type="pct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"/>
              <w:bidi w:val="0"/>
              <w:spacing w:before="0" w:beforeAutospacing="0" w:after="0" w:afterAutospacing="0"/>
              <w:jc w:val="left"/>
            </w:pPr>
            <w:r>
              <w:rPr>
                <w:rStyle w:val="DefaultParagraphFont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  <w:bdr w:val="nil"/>
                <w:rtl w:val="0"/>
              </w:rPr>
              <w:t>60. </w:t>
            </w:r>
            <w:r>
              <w:rPr>
                <w:rStyle w:val="DefaultParagraphFont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  <w:bdr w:val="nil"/>
                <w:rtl w:val="0"/>
              </w:rPr>
              <w:t>Unique values can be better managed when they are _____, because the database can use internal routines to implement a counter-style attribute that automatically increments values with the addition of each new row. </w:t>
            </w:r>
          </w:p>
          <w:tbl>
            <w:tblPr>
              <w:tblStyle w:val="questionMetaData"/>
              <w:jc w:val="left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268"/>
              <w:gridCol w:w="6372"/>
            </w:tblGrid>
            <w:tr>
              <w:tblPrEx>
                <w:jc w:val="left"/>
                <w:tblBorders>
                  <w:top w:val="nil"/>
                  <w:left w:val="nil"/>
                  <w:bottom w:val="nil"/>
                  <w:right w:val="nil"/>
                  <w:insideH w:val="nil"/>
                  <w:insideV w:val="nil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ANSWER: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pStyle w:val="p"/>
                    <w:bidi w:val="0"/>
                    <w:spacing w:before="0" w:beforeAutospacing="0" w:after="0" w:afterAutospacing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numeric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DIFFICULTY: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Difficulty: Easy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REFERENCES: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5-3b Primary Key Guidelines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LEARNING OBJECTIVES: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05.03 - Describe the characteristics of good primary keys and how to select them</w:t>
                  </w:r>
                </w:p>
              </w:tc>
            </w:tr>
          </w:tbl>
          <w:p/>
        </w:tc>
      </w:tr>
    </w:tbl>
    <w:p>
      <w:pPr>
        <w:bidi w:val="0"/>
        <w:spacing w:after="75"/>
        <w:jc w:val="left"/>
      </w:pPr>
    </w:p>
    <w:tbl>
      <w:tblPr>
        <w:tblW w:w="5000" w:type="pct"/>
        <w:jc w:val="lef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8640"/>
      </w:tblGrid>
      <w:tr>
        <w:tblPrEx>
          <w:tblW w:w="5000" w:type="pct"/>
          <w:jc w:val="left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 w:val="0"/>
          <w:jc w:val="left"/>
        </w:trPr>
        <w:tc>
          <w:tcPr>
            <w:tcW w:w="5000" w:type="pct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"/>
              <w:bidi w:val="0"/>
              <w:spacing w:before="0" w:beforeAutospacing="0" w:after="0" w:afterAutospacing="0"/>
              <w:jc w:val="left"/>
            </w:pPr>
            <w:r>
              <w:rPr>
                <w:rStyle w:val="DefaultParagraphFont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  <w:bdr w:val="nil"/>
                <w:rtl w:val="0"/>
              </w:rPr>
              <w:t>61. </w:t>
            </w:r>
            <w:r>
              <w:rPr>
                <w:rStyle w:val="DefaultParagraphFont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  <w:bdr w:val="nil"/>
                <w:rtl w:val="0"/>
              </w:rPr>
              <w:t>Composite primary keys are particularly useful as identifiers of composite entities, where each primary key combination is allowed _____ in the M:N relationship.</w:t>
            </w:r>
          </w:p>
          <w:tbl>
            <w:tblPr>
              <w:tblStyle w:val="questionMetaData"/>
              <w:jc w:val="left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268"/>
              <w:gridCol w:w="6372"/>
            </w:tblGrid>
            <w:tr>
              <w:tblPrEx>
                <w:jc w:val="left"/>
                <w:tblBorders>
                  <w:top w:val="nil"/>
                  <w:left w:val="nil"/>
                  <w:bottom w:val="nil"/>
                  <w:right w:val="nil"/>
                  <w:insideH w:val="nil"/>
                  <w:insideV w:val="nil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ANSWER: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pStyle w:val="p"/>
                    <w:bidi w:val="0"/>
                    <w:spacing w:before="0" w:beforeAutospacing="0" w:after="0" w:afterAutospacing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only once</w:t>
                  </w:r>
                </w:p>
                <w:p>
                  <w:pPr>
                    <w:pStyle w:val="p"/>
                    <w:bidi w:val="0"/>
                    <w:spacing w:before="0" w:beforeAutospacing="0" w:after="0" w:afterAutospacing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once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DIFFICULTY: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Difficulty: Moderate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REFERENCES: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5-3c When to Use Composite Primary Keys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LEARNING OBJECTIVES: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05.03 - Describe the characteristics of good primary keys and how to select them</w:t>
                  </w:r>
                </w:p>
              </w:tc>
            </w:tr>
          </w:tbl>
          <w:p/>
        </w:tc>
      </w:tr>
    </w:tbl>
    <w:p>
      <w:pPr>
        <w:bidi w:val="0"/>
        <w:spacing w:after="75"/>
        <w:jc w:val="left"/>
      </w:pPr>
    </w:p>
    <w:tbl>
      <w:tblPr>
        <w:tblW w:w="5000" w:type="pct"/>
        <w:jc w:val="lef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8640"/>
      </w:tblGrid>
      <w:tr>
        <w:tblPrEx>
          <w:tblW w:w="5000" w:type="pct"/>
          <w:jc w:val="left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 w:val="0"/>
          <w:jc w:val="left"/>
        </w:trPr>
        <w:tc>
          <w:tcPr>
            <w:tcW w:w="5000" w:type="pct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"/>
              <w:bidi w:val="0"/>
              <w:spacing w:before="0" w:beforeAutospacing="0" w:after="0" w:afterAutospacing="0"/>
              <w:jc w:val="left"/>
            </w:pPr>
            <w:r>
              <w:rPr>
                <w:rStyle w:val="DefaultParagraphFont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  <w:bdr w:val="nil"/>
                <w:rtl w:val="0"/>
              </w:rPr>
              <w:t>62. </w:t>
            </w:r>
            <w:r>
              <w:rPr>
                <w:rStyle w:val="DefaultParagraphFont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  <w:bdr w:val="nil"/>
                <w:rtl w:val="0"/>
              </w:rPr>
              <w:t>Composite keys are useful as identifiers of weak entities, where the weak entity has a strong _____ relationship with the parent entity.</w:t>
            </w:r>
          </w:p>
          <w:tbl>
            <w:tblPr>
              <w:tblStyle w:val="questionMetaData"/>
              <w:jc w:val="left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268"/>
              <w:gridCol w:w="6372"/>
            </w:tblGrid>
            <w:tr>
              <w:tblPrEx>
                <w:jc w:val="left"/>
                <w:tblBorders>
                  <w:top w:val="nil"/>
                  <w:left w:val="nil"/>
                  <w:bottom w:val="nil"/>
                  <w:right w:val="nil"/>
                  <w:insideH w:val="nil"/>
                  <w:insideV w:val="nil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ANSWER: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pStyle w:val="p"/>
                    <w:bidi w:val="0"/>
                    <w:spacing w:before="0" w:beforeAutospacing="0" w:after="0" w:afterAutospacing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identifying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DIFFICULTY: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Difficulty: Moderate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REFERENCES: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5-3c When to Use Composite Primary Keys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LEARNING OBJECTIVES: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05.03 - Describe the characteristics of good primary keys and how to select them</w:t>
                  </w:r>
                </w:p>
              </w:tc>
            </w:tr>
          </w:tbl>
          <w:p/>
        </w:tc>
      </w:tr>
    </w:tbl>
    <w:p>
      <w:pPr>
        <w:bidi w:val="0"/>
        <w:spacing w:after="75"/>
        <w:jc w:val="left"/>
      </w:pPr>
    </w:p>
    <w:tbl>
      <w:tblPr>
        <w:tblW w:w="5000" w:type="pct"/>
        <w:jc w:val="lef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8640"/>
      </w:tblGrid>
      <w:tr>
        <w:tblPrEx>
          <w:tblW w:w="5000" w:type="pct"/>
          <w:jc w:val="left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 w:val="0"/>
          <w:jc w:val="left"/>
        </w:trPr>
        <w:tc>
          <w:tcPr>
            <w:tcW w:w="5000" w:type="pct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"/>
              <w:bidi w:val="0"/>
              <w:spacing w:before="0" w:beforeAutospacing="0" w:after="0" w:afterAutospacing="0"/>
              <w:jc w:val="left"/>
            </w:pPr>
            <w:r>
              <w:rPr>
                <w:rStyle w:val="DefaultParagraphFont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  <w:bdr w:val="nil"/>
                <w:rtl w:val="0"/>
              </w:rPr>
              <w:t>63. </w:t>
            </w:r>
            <w:r>
              <w:rPr>
                <w:rStyle w:val="DefaultParagraphFont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  <w:bdr w:val="nil"/>
                <w:rtl w:val="0"/>
              </w:rPr>
              <w:t>A weak entity in a strong identifying relationship with a parent entity is normally used to represent a(n) _____ that is represented in the data model as two separate entities.</w:t>
            </w:r>
          </w:p>
          <w:tbl>
            <w:tblPr>
              <w:tblStyle w:val="questionMetaData"/>
              <w:jc w:val="left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268"/>
              <w:gridCol w:w="6372"/>
            </w:tblGrid>
            <w:tr>
              <w:tblPrEx>
                <w:jc w:val="left"/>
                <w:tblBorders>
                  <w:top w:val="nil"/>
                  <w:left w:val="nil"/>
                  <w:bottom w:val="nil"/>
                  <w:right w:val="nil"/>
                  <w:insideH w:val="nil"/>
                  <w:insideV w:val="nil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ANSWER: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pStyle w:val="p"/>
                    <w:bidi w:val="0"/>
                    <w:spacing w:before="0" w:beforeAutospacing="0" w:after="0" w:afterAutospacing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real-world object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DIFFICULTY: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Difficulty: Easy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REFERENCES: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5-3c When to Use Composite Primary Keys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LEARNING OBJECTIVES: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05.03 - Describe the characteristics of good primary keys and how to select them</w:t>
                  </w:r>
                </w:p>
              </w:tc>
            </w:tr>
          </w:tbl>
          <w:p/>
        </w:tc>
      </w:tr>
    </w:tbl>
    <w:p>
      <w:pPr>
        <w:bidi w:val="0"/>
        <w:spacing w:after="75"/>
        <w:jc w:val="left"/>
      </w:pPr>
    </w:p>
    <w:tbl>
      <w:tblPr>
        <w:tblW w:w="5000" w:type="pct"/>
        <w:jc w:val="lef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8640"/>
      </w:tblGrid>
      <w:tr>
        <w:tblPrEx>
          <w:tblW w:w="5000" w:type="pct"/>
          <w:jc w:val="left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 w:val="0"/>
          <w:jc w:val="left"/>
        </w:trPr>
        <w:tc>
          <w:tcPr>
            <w:tcW w:w="5000" w:type="pct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"/>
              <w:bidi w:val="0"/>
              <w:spacing w:before="0" w:beforeAutospacing="0" w:after="0" w:afterAutospacing="0"/>
              <w:jc w:val="left"/>
            </w:pPr>
            <w:r>
              <w:rPr>
                <w:rStyle w:val="DefaultParagraphFont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  <w:bdr w:val="nil"/>
                <w:rtl w:val="0"/>
              </w:rPr>
              <w:t>64. </w:t>
            </w:r>
            <w:r>
              <w:rPr>
                <w:rStyle w:val="DefaultParagraphFont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  <w:bdr w:val="nil"/>
                <w:rtl w:val="0"/>
              </w:rPr>
              <w:t>One practical advantage of a(n) _____ key is that because it has no intrinsic meaning, values for it can be generated by the DBMS to ensure that unique values are always provided.</w:t>
            </w:r>
          </w:p>
          <w:tbl>
            <w:tblPr>
              <w:tblStyle w:val="questionMetaData"/>
              <w:jc w:val="left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268"/>
              <w:gridCol w:w="6372"/>
            </w:tblGrid>
            <w:tr>
              <w:tblPrEx>
                <w:jc w:val="left"/>
                <w:tblBorders>
                  <w:top w:val="nil"/>
                  <w:left w:val="nil"/>
                  <w:bottom w:val="nil"/>
                  <w:right w:val="nil"/>
                  <w:insideH w:val="nil"/>
                  <w:insideV w:val="nil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ANSWER: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pStyle w:val="p"/>
                    <w:bidi w:val="0"/>
                    <w:spacing w:before="0" w:beforeAutospacing="0" w:after="0" w:afterAutospacing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0"/>
                      <w:szCs w:val="20"/>
                      <w:bdr w:val="nil"/>
                      <w:rtl w:val="0"/>
                    </w:rPr>
                    <w:t>surrogate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DIFFICULTY: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Difficulty: Easy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REFERENCES: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5-3d When to Use Surrogate Primary Keys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LEARNING OBJECTIVES: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05.03 - Describe the characteristics of good primary keys and how to select them</w:t>
                  </w:r>
                </w:p>
              </w:tc>
            </w:tr>
          </w:tbl>
          <w:p/>
        </w:tc>
      </w:tr>
    </w:tbl>
    <w:p>
      <w:pPr>
        <w:bidi w:val="0"/>
        <w:spacing w:after="75"/>
        <w:jc w:val="left"/>
      </w:pPr>
    </w:p>
    <w:tbl>
      <w:tblPr>
        <w:tblW w:w="5000" w:type="pct"/>
        <w:jc w:val="lef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8640"/>
      </w:tblGrid>
      <w:tr>
        <w:tblPrEx>
          <w:tblW w:w="5000" w:type="pct"/>
          <w:jc w:val="left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 w:val="0"/>
          <w:jc w:val="left"/>
        </w:trPr>
        <w:tc>
          <w:tcPr>
            <w:tcW w:w="5000" w:type="pct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"/>
              <w:bidi w:val="0"/>
              <w:spacing w:before="0" w:beforeAutospacing="0" w:after="0" w:afterAutospacing="0"/>
              <w:jc w:val="left"/>
            </w:pPr>
            <w:r>
              <w:rPr>
                <w:rStyle w:val="DefaultParagraphFont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  <w:bdr w:val="nil"/>
                <w:rtl w:val="0"/>
              </w:rPr>
              <w:t>65. </w:t>
            </w:r>
            <w:r>
              <w:rPr>
                <w:rStyle w:val="DefaultParagraphFont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  <w:bdr w:val="nil"/>
                <w:rtl w:val="0"/>
              </w:rPr>
              <w:t>While using a surrogate key, one must ensure that the candidate key of the entity in question performs properly through the use of the “_____” and “not null” constraints.</w:t>
            </w:r>
          </w:p>
          <w:tbl>
            <w:tblPr>
              <w:tblStyle w:val="questionMetaData"/>
              <w:jc w:val="left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268"/>
              <w:gridCol w:w="6372"/>
            </w:tblGrid>
            <w:tr>
              <w:tblPrEx>
                <w:jc w:val="left"/>
                <w:tblBorders>
                  <w:top w:val="nil"/>
                  <w:left w:val="nil"/>
                  <w:bottom w:val="nil"/>
                  <w:right w:val="nil"/>
                  <w:insideH w:val="nil"/>
                  <w:insideV w:val="nil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ANSWER: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pStyle w:val="p"/>
                    <w:bidi w:val="0"/>
                    <w:spacing w:before="0" w:beforeAutospacing="0" w:after="0" w:afterAutospacing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unique index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DIFFICULTY: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Difficulty: Moderate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REFERENCES: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5-3d When to Use Surrogate Primary Keys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LEARNING OBJECTIVES: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05.03 - Describe the characteristics of good primary keys and how to select them</w:t>
                  </w:r>
                </w:p>
              </w:tc>
            </w:tr>
          </w:tbl>
          <w:p/>
        </w:tc>
      </w:tr>
    </w:tbl>
    <w:p>
      <w:pPr>
        <w:bidi w:val="0"/>
        <w:spacing w:after="75"/>
        <w:jc w:val="left"/>
      </w:pPr>
    </w:p>
    <w:tbl>
      <w:tblPr>
        <w:tblW w:w="5000" w:type="pct"/>
        <w:jc w:val="lef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8640"/>
      </w:tblGrid>
      <w:tr>
        <w:tblPrEx>
          <w:tblW w:w="5000" w:type="pct"/>
          <w:jc w:val="left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 w:val="0"/>
          <w:jc w:val="left"/>
        </w:trPr>
        <w:tc>
          <w:tcPr>
            <w:tcW w:w="5000" w:type="pct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"/>
              <w:bidi w:val="0"/>
              <w:spacing w:before="0" w:beforeAutospacing="0" w:after="0" w:afterAutospacing="0"/>
              <w:jc w:val="left"/>
            </w:pPr>
            <w:r>
              <w:rPr>
                <w:rStyle w:val="DefaultParagraphFont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  <w:bdr w:val="nil"/>
                <w:rtl w:val="0"/>
              </w:rPr>
              <w:t>66. </w:t>
            </w:r>
            <w:r>
              <w:rPr>
                <w:rStyle w:val="DefaultParagraphFont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  <w:bdr w:val="nil"/>
                <w:rtl w:val="0"/>
              </w:rPr>
              <w:t>From a data modeling point of view, _____ data refer to data whose values change over time and for which one must keep a history of the data changes.</w:t>
            </w:r>
          </w:p>
          <w:tbl>
            <w:tblPr>
              <w:tblStyle w:val="questionMetaData"/>
              <w:jc w:val="left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536"/>
              <w:gridCol w:w="5627"/>
            </w:tblGrid>
            <w:tr>
              <w:tblPrEx>
                <w:jc w:val="left"/>
                <w:tblBorders>
                  <w:top w:val="nil"/>
                  <w:left w:val="nil"/>
                  <w:bottom w:val="nil"/>
                  <w:right w:val="nil"/>
                  <w:insideH w:val="nil"/>
                  <w:insideV w:val="nil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ANSWER: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pStyle w:val="p"/>
                    <w:bidi w:val="0"/>
                    <w:spacing w:before="0" w:beforeAutospacing="0" w:after="0" w:afterAutospacing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time-variant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DIFFICULTY: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Difficulty: Easy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REFERENCES: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5-4b Design Case 2: Maintaining History of Time-Variant Data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LEARNING OBJECTIVES: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05.04 - Apply flexible solutions for special data-modeling cases</w:t>
                  </w:r>
                </w:p>
              </w:tc>
            </w:tr>
          </w:tbl>
          <w:p/>
        </w:tc>
      </w:tr>
    </w:tbl>
    <w:p>
      <w:pPr>
        <w:bidi w:val="0"/>
        <w:spacing w:after="75"/>
        <w:jc w:val="left"/>
      </w:pPr>
    </w:p>
    <w:tbl>
      <w:tblPr>
        <w:tblW w:w="5000" w:type="pct"/>
        <w:jc w:val="lef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8640"/>
      </w:tblGrid>
      <w:tr>
        <w:tblPrEx>
          <w:tblW w:w="5000" w:type="pct"/>
          <w:jc w:val="left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 w:val="0"/>
          <w:jc w:val="left"/>
        </w:trPr>
        <w:tc>
          <w:tcPr>
            <w:tcW w:w="5000" w:type="pct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"/>
              <w:bidi w:val="0"/>
              <w:spacing w:before="0" w:beforeAutospacing="0" w:after="0" w:afterAutospacing="0"/>
              <w:jc w:val="left"/>
            </w:pPr>
            <w:r>
              <w:rPr>
                <w:rStyle w:val="DefaultParagraphFont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  <w:bdr w:val="nil"/>
                <w:rtl w:val="0"/>
              </w:rPr>
              <w:t>67. </w:t>
            </w:r>
            <w:r>
              <w:rPr>
                <w:rStyle w:val="DefaultParagraphFont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  <w:bdr w:val="nil"/>
                <w:rtl w:val="0"/>
              </w:rPr>
              <w:t>A(n) _____ occurs when a relationship is improperly or incompletely identified and is therefore represented in a way that is not consistent with the real world. </w:t>
            </w:r>
          </w:p>
          <w:tbl>
            <w:tblPr>
              <w:tblStyle w:val="questionMetaData"/>
              <w:jc w:val="left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536"/>
              <w:gridCol w:w="5627"/>
            </w:tblGrid>
            <w:tr>
              <w:tblPrEx>
                <w:jc w:val="left"/>
                <w:tblBorders>
                  <w:top w:val="nil"/>
                  <w:left w:val="nil"/>
                  <w:bottom w:val="nil"/>
                  <w:right w:val="nil"/>
                  <w:insideH w:val="nil"/>
                  <w:insideV w:val="nil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ANSWER: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pStyle w:val="p"/>
                    <w:bidi w:val="0"/>
                    <w:spacing w:before="0" w:beforeAutospacing="0" w:after="0" w:afterAutospacing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design trap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DIFFICULTY: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Difficulty: Easy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REFERENCES: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5-4c Design Case 3: Fan Traps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LEARNING OBJECTIVES: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05.04 - Apply flexible solutions for special data-modeling cases</w:t>
                  </w:r>
                </w:p>
              </w:tc>
            </w:tr>
          </w:tbl>
          <w:p/>
        </w:tc>
      </w:tr>
    </w:tbl>
    <w:p>
      <w:pPr>
        <w:bidi w:val="0"/>
        <w:spacing w:after="75"/>
        <w:jc w:val="left"/>
      </w:pPr>
    </w:p>
    <w:tbl>
      <w:tblPr>
        <w:tblW w:w="5000" w:type="pct"/>
        <w:jc w:val="lef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8640"/>
      </w:tblGrid>
      <w:tr>
        <w:tblPrEx>
          <w:tblW w:w="5000" w:type="pct"/>
          <w:jc w:val="left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 w:val="0"/>
          <w:jc w:val="left"/>
        </w:trPr>
        <w:tc>
          <w:tcPr>
            <w:tcW w:w="5000" w:type="pct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"/>
              <w:bidi w:val="0"/>
              <w:spacing w:before="0" w:beforeAutospacing="0" w:after="0" w:afterAutospacing="0"/>
              <w:jc w:val="left"/>
            </w:pPr>
            <w:r>
              <w:rPr>
                <w:rStyle w:val="DefaultParagraphFont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  <w:bdr w:val="nil"/>
                <w:rtl w:val="0"/>
              </w:rPr>
              <w:t>68. </w:t>
            </w:r>
            <w:r>
              <w:rPr>
                <w:rStyle w:val="DefaultParagraphFont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  <w:bdr w:val="nil"/>
                <w:rtl w:val="0"/>
              </w:rPr>
              <w:t>The main concern with redundant relationships is that they remain _____ across the model.</w:t>
            </w:r>
          </w:p>
          <w:tbl>
            <w:tblPr>
              <w:tblStyle w:val="questionMetaData"/>
              <w:jc w:val="left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536"/>
              <w:gridCol w:w="5627"/>
            </w:tblGrid>
            <w:tr>
              <w:tblPrEx>
                <w:jc w:val="left"/>
                <w:tblBorders>
                  <w:top w:val="nil"/>
                  <w:left w:val="nil"/>
                  <w:bottom w:val="nil"/>
                  <w:right w:val="nil"/>
                  <w:insideH w:val="nil"/>
                  <w:insideV w:val="nil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ANSWER: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pStyle w:val="p"/>
                    <w:bidi w:val="0"/>
                    <w:spacing w:before="0" w:beforeAutospacing="0" w:after="0" w:afterAutospacing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consistent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DIFFICULTY: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Difficulty: Moderate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REFERENCES: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5-4d Design Case 4: Redundant Relationships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LEARNING OBJECTIVES: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05.04 - Apply flexible solutions for special data-modeling cases</w:t>
                  </w:r>
                </w:p>
              </w:tc>
            </w:tr>
          </w:tbl>
          <w:p/>
        </w:tc>
      </w:tr>
    </w:tbl>
    <w:p>
      <w:pPr>
        <w:bidi w:val="0"/>
        <w:spacing w:after="75"/>
        <w:jc w:val="left"/>
      </w:pPr>
    </w:p>
    <w:tbl>
      <w:tblPr>
        <w:tblW w:w="5000" w:type="pct"/>
        <w:jc w:val="lef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8640"/>
      </w:tblGrid>
      <w:tr>
        <w:tblPrEx>
          <w:tblW w:w="5000" w:type="pct"/>
          <w:jc w:val="left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 w:val="0"/>
          <w:jc w:val="left"/>
        </w:trPr>
        <w:tc>
          <w:tcPr>
            <w:tcW w:w="5000" w:type="pct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"/>
              <w:bidi w:val="0"/>
              <w:spacing w:before="0" w:beforeAutospacing="0" w:after="0" w:afterAutospacing="0"/>
              <w:jc w:val="left"/>
            </w:pPr>
            <w:r>
              <w:rPr>
                <w:rStyle w:val="DefaultParagraphFont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  <w:bdr w:val="nil"/>
                <w:rtl w:val="0"/>
              </w:rPr>
              <w:t>69. </w:t>
            </w:r>
            <w:r>
              <w:rPr>
                <w:rStyle w:val="DefaultParagraphFont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  <w:bdr w:val="nil"/>
                <w:rtl w:val="0"/>
              </w:rPr>
              <w:t>_____ keys work with primary keys to properly implement relationships in the relational model.</w:t>
            </w:r>
          </w:p>
          <w:tbl>
            <w:tblPr>
              <w:tblStyle w:val="questionMetaData"/>
              <w:jc w:val="left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536"/>
              <w:gridCol w:w="5627"/>
            </w:tblGrid>
            <w:tr>
              <w:tblPrEx>
                <w:jc w:val="left"/>
                <w:tblBorders>
                  <w:top w:val="nil"/>
                  <w:left w:val="nil"/>
                  <w:bottom w:val="nil"/>
                  <w:right w:val="nil"/>
                  <w:insideH w:val="nil"/>
                  <w:insideV w:val="nil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ANSWER: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pStyle w:val="p"/>
                    <w:bidi w:val="0"/>
                    <w:spacing w:before="0" w:beforeAutospacing="0" w:after="0" w:afterAutospacing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Foreign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DIFFICULTY: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Difficulty: Easy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REFERENCES: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5-4a Design Case 1: Implementing 1:1 Relationships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LEARNING OBJECTIVES: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05.04 - Apply flexible solutions for special data-modeling cases</w:t>
                  </w:r>
                </w:p>
              </w:tc>
            </w:tr>
          </w:tbl>
          <w:p/>
        </w:tc>
      </w:tr>
    </w:tbl>
    <w:p>
      <w:pPr>
        <w:bidi w:val="0"/>
        <w:spacing w:after="75"/>
        <w:jc w:val="left"/>
      </w:pPr>
    </w:p>
    <w:tbl>
      <w:tblPr>
        <w:tblW w:w="5000" w:type="pct"/>
        <w:jc w:val="lef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8640"/>
      </w:tblGrid>
      <w:tr>
        <w:tblPrEx>
          <w:tblW w:w="5000" w:type="pct"/>
          <w:jc w:val="left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 w:val="0"/>
          <w:jc w:val="left"/>
        </w:trPr>
        <w:tc>
          <w:tcPr>
            <w:tcW w:w="5000" w:type="pct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"/>
              <w:bidi w:val="0"/>
              <w:spacing w:before="0" w:beforeAutospacing="0" w:after="0" w:afterAutospacing="0"/>
              <w:jc w:val="left"/>
            </w:pPr>
            <w:r>
              <w:rPr>
                <w:rStyle w:val="DefaultParagraphFont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  <w:bdr w:val="nil"/>
                <w:rtl w:val="0"/>
              </w:rPr>
              <w:t>70. </w:t>
            </w:r>
            <w:r>
              <w:rPr>
                <w:rStyle w:val="DefaultParagraphFont"/>
                <w:rFonts w:ascii="MinionPro-Regular" w:eastAsia="MinionPro-Regular" w:hAnsi="MinionPro-Regular" w:cs="MinionPro-Regular"/>
                <w:b w:val="0"/>
                <w:bCs w:val="0"/>
                <w:i w:val="0"/>
                <w:iCs w:val="0"/>
                <w:smallCaps w:val="0"/>
                <w:color w:val="000000"/>
                <w:sz w:val="24"/>
                <w:szCs w:val="24"/>
                <w:bdr w:val="nil"/>
                <w:rtl w:val="0"/>
              </w:rPr>
              <w:t>A(n)</w:t>
            </w:r>
            <w:r>
              <w:rPr>
                <w:rStyle w:val="DefaultParagraphFont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  <w:bdr w:val="nil"/>
                <w:rtl w:val="0"/>
              </w:rPr>
              <w:t xml:space="preserve"> _____ </w:t>
            </w:r>
            <w:r>
              <w:rPr>
                <w:rStyle w:val="DefaultParagraphFont"/>
                <w:rFonts w:ascii="MinionPro-Regular" w:eastAsia="MinionPro-Regular" w:hAnsi="MinionPro-Regular" w:cs="MinionPro-Regular"/>
                <w:b w:val="0"/>
                <w:bCs w:val="0"/>
                <w:i w:val="0"/>
                <w:iCs w:val="0"/>
                <w:smallCaps w:val="0"/>
                <w:color w:val="000000"/>
                <w:sz w:val="24"/>
                <w:szCs w:val="24"/>
                <w:bdr w:val="nil"/>
                <w:rtl w:val="0"/>
              </w:rPr>
              <w:t>occurs when you have one entity in two 1:M relationships to other entities,</w:t>
            </w:r>
            <w:r>
              <w:rPr>
                <w:rStyle w:val="DefaultParagraphFont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  <w:bdr w:val="nil"/>
                <w:rtl w:val="0"/>
              </w:rPr>
              <w:t xml:space="preserve"> thus producing an association among the other entities that is not expressed in the model.</w:t>
            </w:r>
          </w:p>
          <w:tbl>
            <w:tblPr>
              <w:tblStyle w:val="questionMetaData"/>
              <w:jc w:val="left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536"/>
              <w:gridCol w:w="5627"/>
            </w:tblGrid>
            <w:tr>
              <w:tblPrEx>
                <w:jc w:val="left"/>
                <w:tblBorders>
                  <w:top w:val="nil"/>
                  <w:left w:val="nil"/>
                  <w:bottom w:val="nil"/>
                  <w:right w:val="nil"/>
                  <w:insideH w:val="nil"/>
                  <w:insideV w:val="nil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ANSWER: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pStyle w:val="p"/>
                    <w:bidi w:val="0"/>
                    <w:spacing w:before="0" w:beforeAutospacing="0" w:after="0" w:afterAutospacing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fan trap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DIFFICULTY: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Difficulty: Moderate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REFERENCES: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5-4c Design Case 3: Fan Traps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LEARNING OBJECTIVES: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05.04 - Apply flexible solutions for special data-modeling cases</w:t>
                  </w:r>
                </w:p>
              </w:tc>
            </w:tr>
          </w:tbl>
          <w:p/>
        </w:tc>
      </w:tr>
    </w:tbl>
    <w:p>
      <w:pPr>
        <w:bidi w:val="0"/>
        <w:spacing w:after="75"/>
        <w:jc w:val="left"/>
      </w:pPr>
    </w:p>
    <w:tbl>
      <w:tblPr>
        <w:tblW w:w="5000" w:type="pct"/>
        <w:jc w:val="lef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8640"/>
      </w:tblGrid>
      <w:tr>
        <w:tblPrEx>
          <w:tblW w:w="5000" w:type="pct"/>
          <w:jc w:val="left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 w:val="0"/>
          <w:jc w:val="left"/>
        </w:trPr>
        <w:tc>
          <w:tcPr>
            <w:tcW w:w="5000" w:type="pct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"/>
              <w:bidi w:val="0"/>
              <w:spacing w:before="0" w:beforeAutospacing="0" w:after="0" w:afterAutospacing="0"/>
              <w:jc w:val="left"/>
            </w:pPr>
            <w:r>
              <w:rPr>
                <w:rStyle w:val="DefaultParagraphFont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  <w:bdr w:val="nil"/>
                <w:rtl w:val="0"/>
              </w:rPr>
              <w:t>Essay</w:t>
            </w:r>
          </w:p>
        </w:tc>
      </w:tr>
    </w:tbl>
    <w:p>
      <w:pPr>
        <w:bidi w:val="0"/>
        <w:spacing w:after="90"/>
        <w:jc w:val="left"/>
      </w:pPr>
    </w:p>
    <w:tbl>
      <w:tblPr>
        <w:tblW w:w="5000" w:type="pct"/>
        <w:jc w:val="lef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8640"/>
      </w:tblGrid>
      <w:tr>
        <w:tblPrEx>
          <w:tblW w:w="5000" w:type="pct"/>
          <w:jc w:val="left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 w:val="0"/>
          <w:jc w:val="left"/>
        </w:trPr>
        <w:tc>
          <w:tcPr>
            <w:tcW w:w="5000" w:type="pct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"/>
              <w:bidi w:val="0"/>
              <w:spacing w:before="0" w:beforeAutospacing="0" w:after="0" w:afterAutospacing="0"/>
              <w:jc w:val="left"/>
            </w:pPr>
            <w:r>
              <w:rPr>
                <w:rStyle w:val="DefaultParagraphFont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  <w:bdr w:val="nil"/>
                <w:rtl w:val="0"/>
              </w:rPr>
              <w:t>71. </w:t>
            </w:r>
            <w:r>
              <w:rPr>
                <w:rStyle w:val="DefaultParagraphFont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  <w:bdr w:val="nil"/>
                <w:rtl w:val="0"/>
              </w:rPr>
              <w:t>What do specialization hierarchies do?</w:t>
            </w:r>
          </w:p>
          <w:tbl>
            <w:tblPr>
              <w:tblStyle w:val="questionMetaData"/>
              <w:jc w:val="left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417"/>
              <w:gridCol w:w="7223"/>
            </w:tblGrid>
            <w:tr>
              <w:tblPrEx>
                <w:jc w:val="left"/>
                <w:tblBorders>
                  <w:top w:val="nil"/>
                  <w:left w:val="nil"/>
                  <w:bottom w:val="nil"/>
                  <w:right w:val="nil"/>
                  <w:insideH w:val="nil"/>
                  <w:insideV w:val="nil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ANSWER: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pStyle w:val="p"/>
                    <w:bidi w:val="0"/>
                    <w:spacing w:before="0" w:beforeAutospacing="0" w:after="0" w:afterAutospacing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Entity supertypes and subtypes are organized in a specialization hierarchy, which depicts the arrangement of higher-level entity supertypes (parent entities) and lower-level entity subtypes (child entities). Specialization hierarchies enable the data model to capture additional semantic content (meaning) into the ERD. A specialization hierarchy provides the means to:</w:t>
                  </w:r>
                </w:p>
                <w:p>
                  <w:pPr>
                    <w:pStyle w:val="p"/>
                    <w:bidi w:val="0"/>
                    <w:spacing w:before="0" w:beforeAutospacing="0" w:after="0" w:afterAutospacing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• Support attribute inheritance.</w:t>
                  </w:r>
                </w:p>
                <w:p>
                  <w:pPr>
                    <w:pStyle w:val="p"/>
                    <w:bidi w:val="0"/>
                    <w:spacing w:before="0" w:beforeAutospacing="0" w:after="0" w:afterAutospacing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• Define a special supertype attribute known as the subtype discriminator.</w:t>
                  </w:r>
                </w:p>
                <w:p>
                  <w:pPr>
                    <w:pStyle w:val="p"/>
                    <w:bidi w:val="0"/>
                    <w:spacing w:before="0" w:beforeAutospacing="0" w:after="0" w:afterAutospacing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• Define disjoint/overlapping constraints and complete/partial constraints.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DIFFICULTY: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Difficulty: Moderate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REFERENCES: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5-1b Specialization Hierarchy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LEARNING OBJECTIVES: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05.01 -</w:t>
                  </w: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0"/>
                      <w:szCs w:val="20"/>
                      <w:bdr w:val="nil"/>
                      <w:rtl w:val="0"/>
                    </w:rPr>
                    <w:t xml:space="preserve"> </w:t>
                  </w:r>
                </w:p>
                <w:p>
                  <w:pPr>
                    <w:pStyle w:val="p"/>
                    <w:bidi w:val="0"/>
                    <w:spacing w:before="0" w:beforeAutospacing="0" w:after="0" w:afterAutospacing="0"/>
                    <w:jc w:val="left"/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0"/>
                      <w:szCs w:val="20"/>
                      <w:bdr w:val="nil"/>
                      <w:rtl w:val="0"/>
                    </w:rPr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Describe the main extended entity relationship (EER) model constructs and how they are represented in ERDs and EERDs</w:t>
                  </w:r>
                </w:p>
              </w:tc>
            </w:tr>
          </w:tbl>
          <w:p/>
        </w:tc>
      </w:tr>
    </w:tbl>
    <w:p>
      <w:pPr>
        <w:bidi w:val="0"/>
        <w:spacing w:after="75"/>
        <w:jc w:val="left"/>
      </w:pPr>
    </w:p>
    <w:tbl>
      <w:tblPr>
        <w:tblW w:w="5000" w:type="pct"/>
        <w:jc w:val="lef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8640"/>
      </w:tblGrid>
      <w:tr>
        <w:tblPrEx>
          <w:tblW w:w="5000" w:type="pct"/>
          <w:jc w:val="left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 w:val="0"/>
          <w:jc w:val="left"/>
        </w:trPr>
        <w:tc>
          <w:tcPr>
            <w:tcW w:w="5000" w:type="pct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"/>
              <w:bidi w:val="0"/>
              <w:spacing w:before="0" w:beforeAutospacing="0" w:after="0" w:afterAutospacing="0"/>
              <w:jc w:val="left"/>
            </w:pPr>
            <w:r>
              <w:rPr>
                <w:rStyle w:val="DefaultParagraphFont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  <w:bdr w:val="nil"/>
                <w:rtl w:val="0"/>
              </w:rPr>
              <w:t>72. </w:t>
            </w:r>
            <w:r>
              <w:rPr>
                <w:rStyle w:val="DefaultParagraphFont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  <w:bdr w:val="nil"/>
                <w:rtl w:val="0"/>
              </w:rPr>
              <w:t>Differentiate between specialization and generalization.</w:t>
            </w:r>
          </w:p>
          <w:tbl>
            <w:tblPr>
              <w:tblStyle w:val="questionMetaData"/>
              <w:jc w:val="left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417"/>
              <w:gridCol w:w="7223"/>
            </w:tblGrid>
            <w:tr>
              <w:tblPrEx>
                <w:jc w:val="left"/>
                <w:tblBorders>
                  <w:top w:val="nil"/>
                  <w:left w:val="nil"/>
                  <w:bottom w:val="nil"/>
                  <w:right w:val="nil"/>
                  <w:insideH w:val="nil"/>
                  <w:insideV w:val="nil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ANSWER: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pStyle w:val="p"/>
                    <w:bidi w:val="0"/>
                    <w:spacing w:before="0" w:beforeAutospacing="0" w:after="0" w:afterAutospacing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Specialization is the top-down process of identifying lower-level, more specific entity subtypes from a higher-level entity supertype. Specialization is based on grouping the unique characteristics and relationships of the subtypes. On the other hand, generalization is the bottom-up process of identifying a higher-level, more generic entity supertype from lower-level entity subtypes. Generalization is based on grouping the common characteristics and relationships of the subtypes.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DIFFICULTY: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Difficulty: Moderate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REFERENCES: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5-1g Specialization and Generalization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LEARNING OBJECTIVES: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05.01 -</w:t>
                  </w: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0"/>
                      <w:szCs w:val="20"/>
                      <w:bdr w:val="nil"/>
                      <w:rtl w:val="0"/>
                    </w:rPr>
                    <w:t xml:space="preserve"> </w:t>
                  </w:r>
                </w:p>
                <w:p>
                  <w:pPr>
                    <w:pStyle w:val="p"/>
                    <w:bidi w:val="0"/>
                    <w:spacing w:before="0" w:beforeAutospacing="0" w:after="0" w:afterAutospacing="0"/>
                    <w:jc w:val="left"/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0"/>
                      <w:szCs w:val="20"/>
                      <w:bdr w:val="nil"/>
                      <w:rtl w:val="0"/>
                    </w:rPr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Describe the main extended entity relationship (EER) model constructs and how they are represented in ERDs and EERDs</w:t>
                  </w:r>
                </w:p>
              </w:tc>
            </w:tr>
          </w:tbl>
          <w:p/>
        </w:tc>
      </w:tr>
    </w:tbl>
    <w:p>
      <w:pPr>
        <w:bidi w:val="0"/>
        <w:spacing w:after="75"/>
        <w:jc w:val="left"/>
      </w:pPr>
    </w:p>
    <w:tbl>
      <w:tblPr>
        <w:tblW w:w="5000" w:type="pct"/>
        <w:jc w:val="lef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8640"/>
      </w:tblGrid>
      <w:tr>
        <w:tblPrEx>
          <w:tblW w:w="5000" w:type="pct"/>
          <w:jc w:val="left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 w:val="0"/>
          <w:jc w:val="left"/>
        </w:trPr>
        <w:tc>
          <w:tcPr>
            <w:tcW w:w="5000" w:type="pct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"/>
              <w:bidi w:val="0"/>
              <w:spacing w:before="0" w:beforeAutospacing="0" w:after="0" w:afterAutospacing="0"/>
              <w:jc w:val="left"/>
            </w:pPr>
            <w:r>
              <w:rPr>
                <w:rStyle w:val="DefaultParagraphFont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  <w:bdr w:val="nil"/>
                <w:rtl w:val="0"/>
              </w:rPr>
              <w:t>73. </w:t>
            </w:r>
            <w:r>
              <w:rPr>
                <w:rStyle w:val="DefaultParagraphFont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  <w:bdr w:val="nil"/>
                <w:rtl w:val="0"/>
              </w:rPr>
              <w:t>Explain the two criteria that help a designer in determining when to use subtypes and supertypes. </w:t>
            </w:r>
          </w:p>
          <w:tbl>
            <w:tblPr>
              <w:tblStyle w:val="questionMetaData"/>
              <w:jc w:val="left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563"/>
              <w:gridCol w:w="7077"/>
            </w:tblGrid>
            <w:tr>
              <w:tblPrEx>
                <w:jc w:val="left"/>
                <w:tblBorders>
                  <w:top w:val="nil"/>
                  <w:left w:val="nil"/>
                  <w:bottom w:val="nil"/>
                  <w:right w:val="nil"/>
                  <w:insideH w:val="nil"/>
                  <w:insideV w:val="nil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ANSWER: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pStyle w:val="p"/>
                    <w:bidi w:val="0"/>
                    <w:spacing w:before="0" w:beforeAutospacing="0" w:after="200" w:afterAutospacing="0" w:line="276" w:lineRule="auto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Two criteria help a designer determine when to use subtypes and supertypes:</w:t>
                  </w:r>
                </w:p>
                <w:p>
                  <w:pPr>
                    <w:pStyle w:val="p"/>
                    <w:bidi w:val="0"/>
                    <w:spacing w:before="0" w:beforeAutospacing="0" w:after="200" w:afterAutospacing="0" w:line="276" w:lineRule="auto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1. There must be different, identifiable kinds or types of an entity in the user’s environment.</w:t>
                  </w:r>
                </w:p>
                <w:p>
                  <w:pPr>
                    <w:pStyle w:val="p"/>
                    <w:bidi w:val="0"/>
                    <w:spacing w:before="0" w:beforeAutospacing="0" w:after="200" w:afterAutospacing="0" w:line="276" w:lineRule="auto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2. The different kinds or types of instances should each have one or more attributes that are unique to that kind or type of instance.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DIFFICULTY: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Difficulty: Moderate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REFERENCES: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5-1a Entity Supertypes and Subtypes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LEARNING OBJECTIVES: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05.01 -</w:t>
                  </w: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0"/>
                      <w:szCs w:val="20"/>
                      <w:bdr w:val="nil"/>
                      <w:rtl w:val="0"/>
                    </w:rPr>
                    <w:t xml:space="preserve"> </w:t>
                  </w:r>
                </w:p>
                <w:p>
                  <w:pPr>
                    <w:pStyle w:val="p"/>
                    <w:bidi w:val="0"/>
                    <w:spacing w:before="0" w:beforeAutospacing="0" w:after="0" w:afterAutospacing="0"/>
                    <w:jc w:val="left"/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0"/>
                      <w:szCs w:val="20"/>
                      <w:bdr w:val="nil"/>
                      <w:rtl w:val="0"/>
                    </w:rPr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Describe the main extended entity relationship (EER) model constructs and how they are represented in ERDs and EERDs</w:t>
                  </w:r>
                </w:p>
              </w:tc>
            </w:tr>
          </w:tbl>
          <w:p/>
        </w:tc>
      </w:tr>
    </w:tbl>
    <w:p>
      <w:pPr>
        <w:bidi w:val="0"/>
        <w:spacing w:after="75"/>
        <w:jc w:val="left"/>
      </w:pPr>
    </w:p>
    <w:tbl>
      <w:tblPr>
        <w:tblW w:w="5000" w:type="pct"/>
        <w:jc w:val="lef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8640"/>
      </w:tblGrid>
      <w:tr>
        <w:tblPrEx>
          <w:tblW w:w="5000" w:type="pct"/>
          <w:jc w:val="left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 w:val="0"/>
          <w:jc w:val="left"/>
        </w:trPr>
        <w:tc>
          <w:tcPr>
            <w:tcW w:w="5000" w:type="pct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"/>
              <w:bidi w:val="0"/>
              <w:spacing w:before="0" w:beforeAutospacing="0" w:after="0" w:afterAutospacing="0"/>
              <w:jc w:val="left"/>
            </w:pPr>
            <w:r>
              <w:rPr>
                <w:rStyle w:val="DefaultParagraphFont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  <w:bdr w:val="nil"/>
                <w:rtl w:val="0"/>
              </w:rPr>
              <w:t>74. </w:t>
            </w:r>
            <w:r>
              <w:rPr>
                <w:rStyle w:val="DefaultParagraphFont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  <w:bdr w:val="nil"/>
                <w:rtl w:val="0"/>
              </w:rPr>
              <w:t>Explain the “no change over time” characteristic of a primary key.</w:t>
            </w:r>
          </w:p>
          <w:tbl>
            <w:tblPr>
              <w:tblStyle w:val="questionMetaData"/>
              <w:jc w:val="left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417"/>
              <w:gridCol w:w="7223"/>
            </w:tblGrid>
            <w:tr>
              <w:tblPrEx>
                <w:jc w:val="left"/>
                <w:tblBorders>
                  <w:top w:val="nil"/>
                  <w:left w:val="nil"/>
                  <w:bottom w:val="nil"/>
                  <w:right w:val="nil"/>
                  <w:insideH w:val="nil"/>
                  <w:insideV w:val="nil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ANSWER: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pStyle w:val="p"/>
                    <w:bidi w:val="0"/>
                    <w:spacing w:before="0" w:beforeAutospacing="0" w:after="0" w:afterAutospacing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If an attribute has semantic meaning, it might be subject to updates, which is why names do not make good primary keys. If a primary key is subject to change, the foreign key values must be updated, thus adding to the database work load. Furthermore, changing a primary key value means that one is basically changing the identity of an entity. In short, the PK should be permanent and unchangeable.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DIFFICULTY: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Difficulty: Moderate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REFERENCES: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5-3b Primary Key Guidelines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LEARNING OBJECTIVES: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05.03 - Describe the characteristics of good primary keys and how to select them</w:t>
                  </w:r>
                </w:p>
              </w:tc>
            </w:tr>
          </w:tbl>
          <w:p/>
        </w:tc>
      </w:tr>
    </w:tbl>
    <w:p>
      <w:pPr>
        <w:bidi w:val="0"/>
        <w:spacing w:after="75"/>
        <w:jc w:val="left"/>
      </w:pPr>
    </w:p>
    <w:tbl>
      <w:tblPr>
        <w:tblW w:w="5000" w:type="pct"/>
        <w:jc w:val="lef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8640"/>
      </w:tblGrid>
      <w:tr>
        <w:tblPrEx>
          <w:tblW w:w="5000" w:type="pct"/>
          <w:jc w:val="left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 w:val="0"/>
          <w:jc w:val="left"/>
        </w:trPr>
        <w:tc>
          <w:tcPr>
            <w:tcW w:w="5000" w:type="pct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"/>
              <w:bidi w:val="0"/>
              <w:spacing w:before="0" w:beforeAutospacing="0" w:after="0" w:afterAutospacing="0"/>
              <w:jc w:val="left"/>
            </w:pPr>
            <w:r>
              <w:rPr>
                <w:rStyle w:val="DefaultParagraphFont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  <w:bdr w:val="nil"/>
                <w:rtl w:val="0"/>
              </w:rPr>
              <w:t>75. </w:t>
            </w:r>
            <w:r>
              <w:rPr>
                <w:rStyle w:val="DefaultParagraphFont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  <w:bdr w:val="nil"/>
                <w:rtl w:val="0"/>
              </w:rPr>
              <w:t>In which two cases are composite primary keys particularly useful?</w:t>
            </w:r>
          </w:p>
          <w:tbl>
            <w:tblPr>
              <w:tblStyle w:val="questionMetaData"/>
              <w:jc w:val="left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509"/>
              <w:gridCol w:w="7131"/>
            </w:tblGrid>
            <w:tr>
              <w:tblPrEx>
                <w:jc w:val="left"/>
                <w:tblBorders>
                  <w:top w:val="nil"/>
                  <w:left w:val="nil"/>
                  <w:bottom w:val="nil"/>
                  <w:right w:val="nil"/>
                  <w:insideH w:val="nil"/>
                  <w:insideV w:val="nil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ANSWER: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pStyle w:val="p"/>
                    <w:bidi w:val="0"/>
                    <w:spacing w:before="0" w:beforeAutospacing="0" w:after="0" w:afterAutospacing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Composite primary keys are particularly useful in two cases:</w:t>
                  </w:r>
                </w:p>
                <w:p>
                  <w:pPr>
                    <w:numPr>
                      <w:ilvl w:val="0"/>
                      <w:numId w:val="1"/>
                    </w:numPr>
                    <w:bidi w:val="0"/>
                    <w:spacing w:before="22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As identifiers of composite entities, in which each primary key combination is allowed only once in the M:N relationship.</w:t>
                  </w: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br/>
                  </w:r>
                </w:p>
                <w:p>
                  <w:pPr>
                    <w:numPr>
                      <w:ilvl w:val="0"/>
                      <w:numId w:val="1"/>
                    </w:numPr>
                    <w:bidi w:val="0"/>
                    <w:spacing w:after="22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As identifiers of weak entities, in which the weak entity has a strong identifying relationship with the parent entity.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DIFFICULTY: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Difficulty: Moderate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REFERENCES: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5-3c When to Use Composite Primary Keys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LEARNING OBJECTIVES: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05.03 - Describe the characteristics of good primary keys and how to select them</w:t>
                  </w:r>
                </w:p>
              </w:tc>
            </w:tr>
          </w:tbl>
          <w:p/>
        </w:tc>
      </w:tr>
    </w:tbl>
    <w:p>
      <w:pPr>
        <w:bidi w:val="0"/>
        <w:spacing w:after="75"/>
        <w:jc w:val="left"/>
      </w:pPr>
    </w:p>
    <w:p>
      <w:pPr>
        <w:bidi w:val="0"/>
        <w:spacing w:after="75"/>
        <w:jc w:val="left"/>
      </w:pPr>
    </w:p>
    <w:sectPr>
      <w:headerReference w:type="default" r:id="rId4"/>
      <w:footerReference w:type="default" r:id="rId5"/>
      <w:pgMar w:top="720" w:right="720" w:bottom="720" w:left="720" w:header="720" w:footer="72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108" w:type="dxa"/>
        <w:right w:w="108" w:type="dxa"/>
      </w:tblCellMar>
    </w:tblPr>
    <w:tblGrid>
      <w:gridCol w:w="5465"/>
      <w:gridCol w:w="5315"/>
    </w:tblGrid>
    <w:tr>
      <w:tblPrEx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Ex>
      <w:tc>
        <w:tcPr>
          <w:tcW w:w="4500" w:type="pct"/>
          <w:tcBorders>
            <w:top w:val="nil"/>
            <w:left w:val="nil"/>
            <w:bottom w:val="nil"/>
            <w:right w:val="nil"/>
          </w:tcBorders>
        </w:tcPr>
        <w:p>
          <w:pPr>
            <w:bidi w:val="0"/>
          </w:pPr>
          <w:r>
            <w:rPr>
              <w:rStyle w:val="DefaultParagraphFont"/>
              <w:b w:val="0"/>
              <w:bCs w:val="0"/>
              <w:i/>
              <w:iCs/>
              <w:sz w:val="16"/>
              <w:szCs w:val="16"/>
              <w:bdr w:val="nil"/>
              <w:rtl w:val="0"/>
            </w:rPr>
            <w:t>Copyright Cengage Learning. Powered by Cognero.</w:t>
          </w:r>
        </w:p>
      </w:tc>
      <w:tc>
        <w:tcPr>
          <w:tcW w:w="4500" w:type="pct"/>
          <w:tcBorders>
            <w:top w:val="nil"/>
            <w:left w:val="nil"/>
            <w:bottom w:val="nil"/>
            <w:right w:val="nil"/>
          </w:tcBorders>
        </w:tcPr>
        <w:p>
          <w:pPr>
            <w:bidi w:val="0"/>
            <w:jc w:val="right"/>
          </w:pPr>
          <w:r>
            <w:rPr>
              <w:rStyle w:val="DefaultParagraphFont"/>
              <w:b w:val="0"/>
              <w:bCs w:val="0"/>
              <w:sz w:val="16"/>
              <w:szCs w:val="16"/>
              <w:bdr w:val="nil"/>
              <w:rtl w:val="0"/>
            </w:rPr>
            <w:t>Page </w:t>
          </w:r>
          <w:r>
            <w:fldChar w:fldCharType="begin"/>
          </w:r>
          <w:r>
            <w:instrText>PAGE</w:instrText>
          </w:r>
          <w:r>
            <w:fldChar w:fldCharType="separate"/>
          </w:r>
          <w:r>
            <w:fldChar w:fldCharType="end"/>
          </w:r>
        </w:p>
      </w:tc>
    </w:tr>
  </w:tbl>
  <w:p/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bidi w:val="0"/>
    </w:pPr>
    <w:r>
      <w:rPr>
        <w:rStyle w:val="DefaultParagraphFont"/>
        <w:rFonts w:ascii="Times New Roman" w:eastAsia="Times New Roman" w:hAnsi="Times New Roman" w:cs="Times New Roman"/>
        <w:b w:val="0"/>
        <w:bCs w:val="0"/>
        <w:color w:val="000000"/>
        <w:sz w:val="22"/>
        <w:szCs w:val="22"/>
        <w:bdr w:val="nil"/>
        <w:rtl w:val="0"/>
      </w:rPr>
      <w:t>Chapter 05: Advanced Data Modeling</w:t>
    </w:r>
  </w:p>
  <w:p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  <w:i w:val="0"/>
        <w:iCs w:val="0"/>
        <w:smallCaps w:val="0"/>
        <w:color w:val="000000"/>
        <w:sz w:val="22"/>
        <w:szCs w:val="22"/>
        <w:bdr w:val="ni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displayBackgroundShape/>
  <w:defaultTabStop w:val="720"/>
  <w:noPunctuationKerning/>
  <w:characterSpacingControl w:val="doNotCompress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/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pPr>
      <w:spacing w:before="0" w:beforeAutospacing="0" w:after="0" w:afterAutospacing="0"/>
    </w:pPr>
    <w:rPr>
      <w:rFonts w:ascii="Arial" w:eastAsia="Arial" w:hAnsi="Arial" w:cs="Arial"/>
      <w:sz w:val="16"/>
      <w:szCs w:val="24"/>
      <w:bdr w:val="nil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Times New Roman" w:eastAsia="Times New Roman" w:hAnsi="Times New Roman" w:cs="Times New Roman"/>
      <w:b/>
      <w:bCs/>
      <w:i w:val="0"/>
      <w:kern w:val="32"/>
      <w:sz w:val="48"/>
      <w:szCs w:val="48"/>
      <w:bdr w:val="nil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rFonts w:ascii="Times New Roman" w:eastAsia="Times New Roman" w:hAnsi="Times New Roman" w:cs="Times New Roman"/>
      <w:b/>
      <w:bCs/>
      <w:i w:val="0"/>
      <w:iCs/>
      <w:sz w:val="36"/>
      <w:szCs w:val="36"/>
      <w:bdr w:val="nil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Times New Roman" w:eastAsia="Times New Roman" w:hAnsi="Times New Roman" w:cs="Times New Roman"/>
      <w:b/>
      <w:bCs/>
      <w:i w:val="0"/>
      <w:sz w:val="28"/>
      <w:szCs w:val="28"/>
      <w:bdr w:val="nil"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rFonts w:ascii="Times New Roman" w:eastAsia="Times New Roman" w:hAnsi="Times New Roman" w:cs="Times New Roman"/>
      <w:b/>
      <w:bCs/>
      <w:i w:val="0"/>
      <w:sz w:val="24"/>
      <w:szCs w:val="24"/>
      <w:bdr w:val="nil"/>
    </w:rPr>
  </w:style>
  <w:style w:type="paragraph" w:styleId="Heading5">
    <w:name w:val="heading 5"/>
    <w:basedOn w:val="Normal"/>
    <w:next w:val="Normal"/>
    <w:qFormat/>
    <w:rsid w:val="00EF7B96"/>
    <w:pPr>
      <w:spacing w:before="240" w:after="60"/>
      <w:outlineLvl w:val="4"/>
    </w:pPr>
    <w:rPr>
      <w:rFonts w:ascii="Times New Roman" w:eastAsia="Times New Roman" w:hAnsi="Times New Roman" w:cs="Times New Roman"/>
      <w:b/>
      <w:bCs/>
      <w:i w:val="0"/>
      <w:iCs/>
      <w:sz w:val="20"/>
      <w:szCs w:val="20"/>
      <w:bdr w:val="nil"/>
    </w:rPr>
  </w:style>
  <w:style w:type="paragraph" w:styleId="Heading6">
    <w:name w:val="heading 6"/>
    <w:basedOn w:val="Normal"/>
    <w:next w:val="Normal"/>
    <w:qFormat/>
    <w:rsid w:val="00EF7B96"/>
    <w:pPr>
      <w:spacing w:before="240" w:after="60"/>
      <w:outlineLvl w:val="5"/>
    </w:pPr>
    <w:rPr>
      <w:rFonts w:ascii="Times New Roman" w:eastAsia="Times New Roman" w:hAnsi="Times New Roman" w:cs="Times New Roman"/>
      <w:b/>
      <w:bCs/>
      <w:i w:val="0"/>
      <w:sz w:val="16"/>
      <w:szCs w:val="16"/>
      <w:bdr w:val="nil"/>
    </w:rPr>
  </w:style>
  <w:style w:type="character" w:default="1" w:styleId="DefaultParagraphFont">
    <w:name w:val="Default Paragraph Font"/>
    <w:semiHidden/>
  </w:style>
  <w:style w:type="paragraph" w:customStyle="1" w:styleId="questionContentItem">
    <w:name w:val="questionContentItem"/>
    <w:basedOn w:val="Normal"/>
    <w:pPr/>
    <w:rPr>
      <w:bdr w:val="nil"/>
    </w:rPr>
  </w:style>
  <w:style w:type="paragraph" w:customStyle="1" w:styleId="p">
    <w:name w:val="p"/>
    <w:basedOn w:val="Normal"/>
    <w:pPr>
      <w:spacing w:before="0" w:beforeAutospacing="0" w:after="0" w:afterAutospacing="0"/>
    </w:pPr>
    <w:rPr>
      <w:bdr w:val="nil"/>
    </w:rPr>
  </w:style>
  <w:style w:type="table" w:customStyle="1" w:styleId="questionMetaData">
    <w:name w:val="questionMetaData"/>
    <w:tblPr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>Cengage Learning Testing, Powered by Cognero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Chapter 05: Advanced Data Modeling</dc:title>
  <cp:revision>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ublisher User">
    <vt:lpwstr>Maria Garguilo</vt:lpwstr>
  </property>
</Properties>
</file>