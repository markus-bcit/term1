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An enterprise database can be defined as the company's data representation that provides support for all present and expected future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9"/>
              <w:gridCol w:w="6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16-2 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16.02 - Describe the role of the database in supporting operational, tactical, and strategic decision-making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Having a computerized DBMS guarantees that the data will be properly used to provide the best solutions required by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29"/>
              <w:gridCol w:w="71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16-3 Introduction of a Database: Special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16.03 - Describe the impact that the introduction of a DBMS has on technological, managerial, and cultural aspects of an organization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interacts with the end user by providing data and information support services to the organization’s departments.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database administration, standards are written instructions that describe a series of steps to be followed during the performance of a given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security, privacy, and integrity of data in a database are of minimal concern to DBAs who manage current DBMS installations.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Disaster management includes all the end-user activities designed to secure data availability before a physical disaster or a database integrity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A full backup, or database dump, produces a complete copy of the entire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Incremental backups produce a backup of all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Concurrent backups take place while the user is working on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Backups must be clearly identified through detailed descriptions and date information, assuring that the correct backup is used to recover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storage locations for multiple backups must include sites inside and outside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or security officer must secure an insurance policy to provide financial protection in the event of a database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is responsible for ensuring that the data are distributed to the right persons, at the right time, and in the right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must supervise the installation of all software and hardware designated to support the data administration strategy.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function provides data modeling and design services to the end-user community, often through coordination with an application development group within the data-processing department.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Testing procedures and standards must already be in place before any application program can be approved for use in the company.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System support activities cover all tasks directly related to the day-to-day operations of a DBMS and its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security breach is a weakness in a system component that could be exploited to allow unauthorized access or cause service disruptions.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16-6b Security Vulnerabilities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A security vulnerability is a collection of standards and policies created to guarantee the security of a system and ensure auditing and compliance.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16-6b Security Vulnerabilities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A passive data dictionary is one that is updated automatically with every database access to keep its access information up to date.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16-7a The Data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16.06 - Identify the standards, strategies, and tools used in database administration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data-information-decision cycle, decisions made by high-level managers trigger actions in an organization's: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07"/>
              <w:gridCol w:w="220"/>
              <w:gridCol w:w="1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lower levels.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target markets.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 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8"/>
              <w:gridCol w:w="6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 Data as a Corporate Asset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16.01 - Describe the impact of data quality on a company’s assets and competitive position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At the level of middle management, the database must be able to provide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823"/>
              <w:gridCol w:w="165"/>
              <w:gridCol w:w="4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frameworks for defining and enforcing organizational policies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necessary for tactical decisions and 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 monitor whether a company is achieving its goals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to external and internal data to identify growth opportunities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9"/>
              <w:gridCol w:w="6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16-2 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16.02 - Describe the role of the database in supporting operational, tactical, and strategic decision-making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When introducing a database into an organization, the database approach creates a more controlled and structured information flow and thus affects people, functions, and interactions. This leads to a(n) _____ impact of the new database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94"/>
              <w:gridCol w:w="220"/>
              <w:gridCol w:w="13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cultural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29"/>
              <w:gridCol w:w="71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16-3 Introduction of a Database: Special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16.03 - Describe the impact that the introduction of a DBMS has on technological, managerial, and cultural aspects of an organization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person responsible for the control of the centralized and shared database is the database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87"/>
              <w:gridCol w:w="22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administrator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16-4 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administration operations are commonly defined and divided according to the phases of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62"/>
              <w:gridCol w:w="220"/>
              <w:gridCol w:w="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SLA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DBLC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SDLC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MRA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16-4 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administrator is also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51"/>
              <w:gridCol w:w="220"/>
              <w:gridCol w:w="3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security officer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administrator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resource manager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engineering officer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16-4 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administrator is responsible for strategic planning.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7"/>
              <w:gridCol w:w="220"/>
              <w:gridCol w:w="1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 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Coordinating, monitoring, and allocating database administration resources is included in a DBA's _____ role.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8"/>
              <w:gridCol w:w="220"/>
              <w:gridCol w:w="13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arbitration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managerial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more detailed and specific than policies and describe the minimum requirements of a given DBA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Guidelines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“All users must have passwords” is an example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 password must have a minimum of five characters" is an example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79"/>
              <w:gridCol w:w="220"/>
              <w:gridCol w:w="1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Instructions to create a password are an example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 backup and recovery, the activities of a _____ includes the DBA operations that are classified as disaster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00"/>
              <w:gridCol w:w="220"/>
              <w:gridCol w:w="25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administrator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security officer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reason why a DBMS's daily operations must be clearly documented?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767"/>
              <w:gridCol w:w="165"/>
              <w:gridCol w:w="41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 of the daily operations help a company set its long-term goals.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 of the daily operations help manage the manual data resources of a company.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 of the daily operations help pinpoint causes and solutions of database problems.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 of the daily operations help free the DBA from many lower-level technology-oriented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plan is a set of instructions generated at application compilation time that predetermines how the application will connect to and communicate with the database at run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8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activities cover all tasks directly related to the day-to-day operations of the DBMS and its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46"/>
              <w:gridCol w:w="220"/>
              <w:gridCol w:w="3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Backup and recovery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monitoring and tuning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 auditing and monitoring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deals with ensuring that data is protected against unauthorized access, and if the data are accessed by an authorized user, that the data are used only for an authorized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Availability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Confidentiality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security breaches include database access by computer viruses and by hackers whose actions are designed to destroy or alter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4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Debilitative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Preserving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Corrupting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Destructive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16-6b Security Vulnerabilities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When performing user access management, a DBA defines each user to the database at the _____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02"/>
              <w:gridCol w:w="220"/>
              <w:gridCol w:w="29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 and DBMS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operating system and DBMS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operating system and application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 and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16-6c Database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User-access management is a subset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46"/>
              <w:gridCol w:w="220"/>
              <w:gridCol w:w="2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password protection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authorization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managerial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16-6c Database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database usage monitoring, a(n) _____ is a file that automatically records a brief description of the database operations performed by all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89"/>
              <w:gridCol w:w="220"/>
              <w:gridCol w:w="1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tracker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digital footprint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paper trail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audit 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16-6c Database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 dictionary is automatically updated by the DBMS with every database access.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8"/>
              <w:gridCol w:w="220"/>
              <w:gridCol w:w="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16-7a The Data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16.06 - Identify the standards, strategies, and tools used in database administration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 dictionary is not updated automatically and usually requires a batch process to be run.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25"/>
              <w:gridCol w:w="220"/>
              <w:gridCol w:w="1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16-7a The Data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16.06 - Identify the standards, strategies, and tools used in database administration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CASE tools provide support for the planning, analysis, and design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8"/>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Front-end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16-7b Case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16.06 - Identify the standards, strategies, and tools used in database administration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CASE tools provide support for the coding and implementation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8"/>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Front-end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16-7b Case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16.06 - Identify the standards, strategies, and tools used in database administration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component of a CASE tool produces the information system’s input/output formats.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53"/>
              <w:gridCol w:w="22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graphics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document generator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screen painter and report generator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16-7b Case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16.06 - Identify the standards, strategies, and tools used in database administration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allows for the translation of the company’s strategic goals into the data and applications that will help the company achieve those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53"/>
              <w:gridCol w:w="220"/>
              <w:gridCol w:w="22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engineering (IE)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MOLAP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16-8 Developing a Data Administration Strategy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16.06 - Identify the standards, strategies, and tools used in database administration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developing a data administration strategy, a(n) _____ provides a framework that includes computerized, automated, and integrated tools such as a DBMS and CASE tools.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84"/>
              <w:gridCol w:w="220"/>
              <w:gridCol w:w="22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plan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 data dictionary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systems architecture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 policy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16-8 Developing a Data Administration Strategy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16.06 - Identify the standards, strategies, and tools used in database administration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logical storage area in Oracle.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76"/>
              <w:gridCol w:w="220"/>
              <w:gridCol w:w="1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audit log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tablespace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16-10c Creating Tablespaces and Datafiles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16.08 - Perform various technical tasks of database administration with Oracle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important functions provided by the database _____ is to reserve the resources that must be used by the database at run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32"/>
              <w:gridCol w:w="22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 component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authorization manager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initialization parameters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administrator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16-10e Customizing the Database Initialization Parameters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16.08 - Perform various technical tasks of database administration with Oracle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 quality management tools, _____ software is one that gathers statistics, analyzes existing data sources and metadata to determine patterns, and compares the patterns against standards that the organization has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8"/>
              <w:gridCol w:w="6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data-profiling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 Data as a Corporate Asset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16.01 - Describe the impact of data quality on a company’s assets and competitive position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an organization's managerial structure, _____ decisions are short term and affect only daily operations; for example, deciding to change the price of a product to clear it from inventory.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9"/>
              <w:gridCol w:w="6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16-2 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16.02 - Describe the role of the database in supporting operational, tactical, and strategic decision-making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database administration, _____ is the extent to which individuals and organizations have the right to determine the “who, what, when, where, and how” of data usage.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9"/>
              <w:gridCol w:w="6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privacy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16-2 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16.02 - Describe the role of the database in supporting operational, tactical, and strategic decision-making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aspect of introducing a DBMS in an organization deals with hardware and software changes in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29"/>
              <w:gridCol w:w="71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technological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16-3 Introduction of a Database: Special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16.03 - Describe the impact that the introduction of a DBMS has on technological, managerial, and cultural aspects of an organization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advancements in DBMS technology, the use of _____ data services can free the DBA from many lower-level technology-oriented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16-4 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In case a company installs several incompatible databases and assigns a DBA for each of them, the general coordinator of all such DBAs is known as the _____ administrator.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16-4 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also known as the information resource manager (IRM), usually reports directly to top management and is given a higher degree of responsibility and authority than the DBA, although the two roles can overlap.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administrator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16-4 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Based on the type of decision-making support required, database users may be classified into: operational, tactical, or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16-2 The Need for a Database and Its Role in an Organization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16-5 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16.02 - Describe the role of the database in supporting operational, tactical, and strategic decision-making</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The DSO’s activities are often classified as _____ management, which includes all DBA activities designed to ensure data availability following a physical calamity or a database integrity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disaster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ensuring integrity of a database, a(n) _____ transaction is one that does not overload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must review the database application design to ensure that transactions are _____, meaning that they mirror real-world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monitoring and _____ activities are designed to ensure that the DBMS, utilities, and applications maintain satisfactory performance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the data security framework, _____ is concerned with keeping data consistent and free of errors or anomalies.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A security _____ is a weakness in a system component that could be exploited to allow unauthorized access or cause service disruptions.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vulnerability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16-6b Security Vulnerabilities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16.05 - Describe the processes and systems in the information security framework that support the three database security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physically stores the database’s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datafile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16-10c Creating Tablespaces and Datafiles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16.08 - Perform various technical tasks of database administration with Oracle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Oracle Enterprise Manager, a(n) _____ is a uniquely identifiable object that allows a given person to log on to the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16-10d Managing Users and Establishing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16.08 - Perform various technical tasks of database administration with Oracle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Oracle Enterprise Manager, a(n) _____ is a named collection of database access privileges that authorize a user to connect to the database and use its system resources.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16-10d Managing Users and Establishing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16.08 - Perform various technical tasks of database administration with Oracle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Oracle Enterprise Manager, a(n) _____ is a named collection of settings that control how much of the database resource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given user can access.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profile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16-10d Managing Users and Establishing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16.08 - Perform various technical tasks of database administration with Oracle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Oracle Enterprise Manager, "CONNECT" allows a user to connect to the database and then create and modify tables, views, and other data-related objects. This is an example of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16-10d Managing Users and Establishing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16.08 - Perform various technical tasks of database administration with Oracle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Each database has an associated _____ file that is read at instance startup, stores run-time configuration parameters, and is used to set the working environment for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16-10e Customizing the Database Initialization Parameters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16.08 - Perform various technical tasks of database administration with Oracle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DBA’s managerial role.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05"/>
              <w:gridCol w:w="71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 a manager, the DBA must concentrate on the control and planning of database administration. Therefore, the DBA is responsible for: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Coordinating, monitoring, and allocating database administration resources: people and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Defining goals and formulating strategic plans for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user requirements gathering as part of the DBA's end-user support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DBA must work with end users to help gather the data required to identify and describe their present and future information needs. The DBA’s communication skills are important in working closely with people who have varying computer backgrounds and communication styles.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conflict and problem resolution as part of the DBA’s end-user support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Finding solutions to end users’ problems in one department might trigger conflicts with other departments. End users are typically concerned with their own data needs rather than those of others, and they might not consider how their data may affect other departments within the organization. When conflicts arise, the DBA must have the authority and responsibility to resolve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need for convenient and safe backup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backups of the same data are required, and each backup copy must be stored in a different location. The storage locations must include sites inside and outside the organization. (Keeping different backups in the same place defeats the purpose of having multiple backups.) The storage locations must be properly prepared, and they may include fire-safe and quakeproof vaults as well as humidity and temperature controls. The DBA must establish a policy to respond to two questions: (1) Where are the backups to be stored? (2) How long are backups to be stored?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16-5a The DBA’s Managerial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testing and evaluation of a database application cover all aspects of the system—from the simple collection and creation of data to its use and retirement. What is covered by the evaluation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Technical aspects of both the applications and the database; backup and recovery, security and integrity, use of SQL, and application performance must be evaluated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Evaluation of the written documentation and procedures to ensure that they are accurate and easy to follow</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Observance of standards for naming, documenting, and coding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Checking for data duplication conflicts with existing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The enforcement of all data validation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16-5b The DBA’s Technical Role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16.04 - Describe the managerial and technical roles of the database administrator</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16: Database Administration and Security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 Database Administration and Security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